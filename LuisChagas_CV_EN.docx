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4DDE5" w14:textId="77777777" w:rsidR="00E11579" w:rsidRDefault="00A46B07" w:rsidP="007C5F40">
      <w:pPr>
        <w:pStyle w:val="Ttulo"/>
        <w:jc w:val="center"/>
      </w:pPr>
      <w:r>
        <w:t>Luis Henrique Chagas Leite</w:t>
      </w:r>
    </w:p>
    <w:p w14:paraId="42319274" w14:textId="1DD1D046" w:rsidR="00E11579" w:rsidRPr="00FD2CB8" w:rsidRDefault="00A46B07" w:rsidP="00FD2CB8">
      <w:pPr>
        <w:jc w:val="center"/>
      </w:pPr>
      <w:r w:rsidRPr="00FD2CB8">
        <w:t xml:space="preserve">Quality Analyst | </w:t>
      </w:r>
      <w:r w:rsidR="00171882" w:rsidRPr="00FD2CB8">
        <w:t>Quality Automation Analyst</w:t>
      </w:r>
      <w:r w:rsidRPr="00FD2CB8">
        <w:t xml:space="preserve"> | </w:t>
      </w:r>
      <w:r w:rsidR="00FD2CB8" w:rsidRPr="00FD2CB8">
        <w:t>S</w:t>
      </w:r>
      <w:r w:rsidR="00FD2CB8">
        <w:t>oftware Development Engineer in Test</w:t>
      </w:r>
    </w:p>
    <w:p w14:paraId="02CC3427" w14:textId="18E1743C" w:rsidR="00E11579" w:rsidRDefault="00A46B07">
      <w:r>
        <w:t>📧</w:t>
      </w:r>
      <w:r w:rsidRPr="001C4B4D">
        <w:t xml:space="preserve"> luishchagas@gmail.com </w:t>
      </w:r>
      <w:r>
        <w:t>📱</w:t>
      </w:r>
      <w:r w:rsidRPr="001C4B4D">
        <w:t xml:space="preserve"> +55 (19) 99943-4227 </w:t>
      </w:r>
      <w:r>
        <w:t>📍</w:t>
      </w:r>
      <w:r w:rsidRPr="001C4B4D">
        <w:t xml:space="preserve"> Campinas, SP </w:t>
      </w:r>
      <w:r>
        <w:t>🔗</w:t>
      </w:r>
      <w:r w:rsidRPr="001C4B4D">
        <w:t xml:space="preserve"> </w:t>
      </w:r>
      <w:r w:rsidR="001C4B4D">
        <w:t>linkedin.com/in/</w:t>
      </w:r>
      <w:proofErr w:type="spellStart"/>
      <w:r w:rsidR="001C4B4D">
        <w:t>luishchagas</w:t>
      </w:r>
      <w:proofErr w:type="spellEnd"/>
    </w:p>
    <w:p w14:paraId="30F87175" w14:textId="49E3C9D2" w:rsidR="00177F96" w:rsidRPr="00057308" w:rsidRDefault="00057308" w:rsidP="00177F96">
      <w:pPr>
        <w:pStyle w:val="Ttulo1"/>
      </w:pPr>
      <w:r w:rsidRPr="00057308">
        <w:t>PROFESSIONAL SUMMARY</w:t>
      </w:r>
    </w:p>
    <w:p w14:paraId="46256D05" w14:textId="15D00BF8" w:rsidR="00177F96" w:rsidRPr="00AD7F93" w:rsidRDefault="00057308" w:rsidP="00177F96">
      <w:pPr>
        <w:jc w:val="both"/>
      </w:pPr>
      <w:r w:rsidRPr="00057308">
        <w:t>Experienced and results-driven Automation Test Engineer with a strong background in test automation, API testing, and performance analysis. Proven ability to improve testing efficiency, optimize automation pipelines, and ensure product quality through meticulous planning and execution. Skilled in collaborating with cross-functional and international teams, leading initiatives, and sharing knowledge through presentations and internal training. Passionate about delivering robust, scalable, and secure software solutions.</w:t>
      </w:r>
    </w:p>
    <w:p w14:paraId="6EF95EA2" w14:textId="77777777" w:rsidR="00E11579" w:rsidRDefault="00A46B07">
      <w:pPr>
        <w:pStyle w:val="Ttulo1"/>
      </w:pPr>
      <w:r>
        <w:t>WORK EXPERIENCE</w:t>
      </w:r>
    </w:p>
    <w:p w14:paraId="6FB05BF8" w14:textId="77777777" w:rsidR="00E11579" w:rsidRDefault="00A46B07">
      <w:r>
        <w:rPr>
          <w:b/>
        </w:rPr>
        <w:t>BenFatto Software Development | Thomson Reuters</w:t>
      </w:r>
    </w:p>
    <w:p w14:paraId="5BC5383F" w14:textId="77777777" w:rsidR="00E11579" w:rsidRDefault="00A46B07">
      <w:r>
        <w:t>Test Automation Analyst 📅 Oct/2021 – Jun/2025</w:t>
      </w:r>
    </w:p>
    <w:p w14:paraId="380BAC2B" w14:textId="77777777" w:rsidR="00E11579" w:rsidRDefault="00A46B07">
      <w:r>
        <w:br/>
        <w:t>- Developed API tests by transcribing from SOAPUI to Postman and Newman, automating the process and reducing the test delivery time from 2 sprints to 1.</w:t>
      </w:r>
      <w:r>
        <w:br/>
        <w:t>- Maintained legacy automation code in C# and Selenium, performing optimizations and code reviews, improving execution time in Azure DevOps pipelines.</w:t>
      </w:r>
      <w:r>
        <w:br/>
        <w:t>- Executed scripts in Quality environments to run controlled tests and enable deployment.</w:t>
      </w:r>
      <w:r>
        <w:br/>
        <w:t>- Collaborated with QA Leads to revise automated tests, ensuring that end-to-end validation covered critical product scenarios.</w:t>
      </w:r>
      <w:r>
        <w:br/>
        <w:t>- Optimized SQL queries, reducing response times by at least 15%, applying NOLOCK, reviewing queries with duplicate rows, including JOINs, and using variables to facilitate sharing among QA team members.</w:t>
      </w:r>
      <w:r>
        <w:br/>
        <w:t>- Conducted security testing based on reports from the Security team, ensuring SQL injection vulnerabilities were mitigated, and suggested query improvements to developers, eliminating string parameters.</w:t>
      </w:r>
      <w:r>
        <w:br/>
        <w:t>- Participated in code reviews (automation and database scripts) using Agile SCRUM methodology.</w:t>
      </w:r>
      <w:r>
        <w:br/>
        <w:t>- Worked on HotFix Quality Assurance, supporting other teams in execution and go/no-go production decisions. Created a test suite to revalidate fixed defects, ensuring their absence in future releases. The team received an email from company leadership praising performance and results.</w:t>
      </w:r>
      <w:r>
        <w:br/>
        <w:t>- Collaborated with international teams using English effectively, including giving demo presentations to clients after each release.</w:t>
      </w:r>
      <w:r>
        <w:br/>
      </w:r>
    </w:p>
    <w:p w14:paraId="0AFE0BB2" w14:textId="77777777" w:rsidR="00A46B07" w:rsidRDefault="00A46B07">
      <w:pPr>
        <w:rPr>
          <w:b/>
        </w:rPr>
      </w:pPr>
      <w:r>
        <w:rPr>
          <w:b/>
        </w:rPr>
        <w:br w:type="page"/>
      </w:r>
    </w:p>
    <w:p w14:paraId="32D8BAF3" w14:textId="36C0515C" w:rsidR="00E11579" w:rsidRDefault="00A46B07">
      <w:r>
        <w:rPr>
          <w:b/>
        </w:rPr>
        <w:lastRenderedPageBreak/>
        <w:t>Dextra S/A</w:t>
      </w:r>
    </w:p>
    <w:p w14:paraId="3F88C123" w14:textId="77777777" w:rsidR="00E11579" w:rsidRDefault="00A46B07">
      <w:r>
        <w:t>Quality Assurance Analyst 📅 Mar/2020 – Oct/2021</w:t>
      </w:r>
    </w:p>
    <w:p w14:paraId="7C6632C7" w14:textId="77777777" w:rsidR="00E11579" w:rsidRDefault="00A46B07">
      <w:r>
        <w:br/>
        <w:t>- Created API tests using Postman based on Swagger documentation provided by developers, facilitating future automation with Postman + Newman.</w:t>
      </w:r>
      <w:r>
        <w:br/>
        <w:t>- Implemented Load Testing with JMeter, adding new validations and presenting results to the team through Login screen demos.</w:t>
      </w:r>
      <w:r>
        <w:br/>
        <w:t>- Ran NoSQL (MongoDB) queries for testing and data generation, improving team performance by using a shared model.</w:t>
      </w:r>
      <w:r>
        <w:br/>
        <w:t>- Used Bash terminal for monitoring and querying transactions in Kubernetes containers and reviewing logs.</w:t>
      </w:r>
      <w:r>
        <w:br/>
        <w:t>- Delivered internal QA lectures and external presentations to the testing community (Iterasys, DevTests), focused on API and automation testing, including unit testing.</w:t>
      </w:r>
      <w:r>
        <w:br/>
        <w:t>- Conducted end-of-release demos for clients, showcasing new features, adjustments, and improvement suggestions.</w:t>
      </w:r>
      <w:r>
        <w:br/>
      </w:r>
    </w:p>
    <w:p w14:paraId="77B6FF0A" w14:textId="77777777" w:rsidR="00E11579" w:rsidRDefault="00A46B07">
      <w:r>
        <w:rPr>
          <w:b/>
        </w:rPr>
        <w:t>CI&amp;T Software</w:t>
      </w:r>
    </w:p>
    <w:p w14:paraId="4263217D" w14:textId="77777777" w:rsidR="00E11579" w:rsidRDefault="00A46B07">
      <w:r>
        <w:t>Quality Assurance Analyst 📅 Jul/2013 – Mar/2020</w:t>
      </w:r>
    </w:p>
    <w:p w14:paraId="70087FD0" w14:textId="77777777" w:rsidR="00E11579" w:rsidRDefault="00A46B07">
      <w:r>
        <w:br/>
        <w:t>- Designed test plans based on User Stories, helping the team define scenarios for approval and contributing to unit test creation.</w:t>
      </w:r>
      <w:r>
        <w:br/>
        <w:t>- Implemented FrontEnd test automation using Java and Selenium for an e-commerce application.</w:t>
      </w:r>
      <w:r>
        <w:br/>
        <w:t>- Proposed a solution for handling captcha in login screens, shared it with the team, and resolved a blocker raised in a retrospective meeting.</w:t>
      </w:r>
      <w:r>
        <w:br/>
        <w:t>- Performed database testing using PLSQL, MSSQL, and MongoDB, validating queries and generating test data.</w:t>
      </w:r>
      <w:r>
        <w:br/>
        <w:t>- Used Bash terminal for application monitoring and log analysis.</w:t>
      </w:r>
      <w:r>
        <w:br/>
        <w:t>- Monitored CI/CD and performed QA deployments using Jenkins.</w:t>
      </w:r>
      <w:r>
        <w:br/>
        <w:t>- Tested APIs using Postman to validate applications fetching data for the main system (e.g., product information).</w:t>
      </w:r>
      <w:r>
        <w:br/>
        <w:t>- Conducted internal presentations on web automation using Cucumber and Selenium WebDriver, becoming a focal point for QA talks. The internal QA community, born from this initiative, remains active and self-sustaining.</w:t>
      </w:r>
      <w:r>
        <w:br/>
        <w:t>- Used Jira for project and task management; in the absence of a Scrum Master, led daily standups and communicated updates to leadership.</w:t>
      </w:r>
      <w:r>
        <w:br/>
        <w:t>- Awarded "Outstanding Team" for e-commerce restructuring and telecommunications projects.</w:t>
      </w:r>
      <w:r>
        <w:br/>
      </w:r>
    </w:p>
    <w:p w14:paraId="111C52BD" w14:textId="77777777" w:rsidR="00E11579" w:rsidRDefault="00A46B07">
      <w:pPr>
        <w:pStyle w:val="Ttulo1"/>
      </w:pPr>
      <w:r>
        <w:t>EDUCATION</w:t>
      </w:r>
    </w:p>
    <w:p w14:paraId="069EE006" w14:textId="77777777" w:rsidR="00E11579" w:rsidRDefault="00A46B07">
      <w:r>
        <w:rPr>
          <w:b/>
        </w:rPr>
        <w:t>Universidade Anhanguera Educacional</w:t>
      </w:r>
    </w:p>
    <w:p w14:paraId="180504F9" w14:textId="77777777" w:rsidR="00E11579" w:rsidRDefault="00A46B07">
      <w:r>
        <w:t>Postgraduate Degree – Software Engineering / Software Quality 📅 2023 – 2024</w:t>
      </w:r>
    </w:p>
    <w:p w14:paraId="139C802E" w14:textId="541D3D4C" w:rsidR="00057308" w:rsidRDefault="00A46B07">
      <w:r>
        <w:t>Bachelor's Degree – Computer Science 📅 2013 – 2020</w:t>
      </w:r>
    </w:p>
    <w:p w14:paraId="00C56EC5" w14:textId="77777777" w:rsidR="00057308" w:rsidRDefault="00057308">
      <w:r>
        <w:br w:type="page"/>
      </w:r>
    </w:p>
    <w:p w14:paraId="75EE0F44" w14:textId="77777777" w:rsidR="00E11579" w:rsidRDefault="00A46B07">
      <w:pPr>
        <w:pStyle w:val="Ttulo1"/>
      </w:pPr>
      <w:r>
        <w:lastRenderedPageBreak/>
        <w:t>SKILLS</w:t>
      </w:r>
    </w:p>
    <w:p w14:paraId="48CCAA80" w14:textId="77777777" w:rsidR="00E11579" w:rsidRDefault="00A46B07">
      <w:r>
        <w:t>Languages: Java, C#, JavaScript</w:t>
      </w:r>
    </w:p>
    <w:p w14:paraId="6EB5C1A5" w14:textId="77777777" w:rsidR="00E11579" w:rsidRDefault="00A46B07">
      <w:r>
        <w:t>Frameworks/Libraries: Selenium, Cucumber, Puppeteer js, WebDriver, NUnit, JUnit, TestNG</w:t>
      </w:r>
    </w:p>
    <w:p w14:paraId="4DD2CC47" w14:textId="77777777" w:rsidR="00E11579" w:rsidRDefault="00A46B07">
      <w:r>
        <w:t>Databases &amp; Tech: MongoDB, PLSQL, MSSQL, Linux, PowerShell</w:t>
      </w:r>
    </w:p>
    <w:p w14:paraId="2AF3AB04" w14:textId="77777777" w:rsidR="00E11579" w:rsidRDefault="00A46B07">
      <w:r>
        <w:t>Tools/DevOps: Git, Jenkins, Kubernetes, Docker, ElasticSearch, GitLab, Azure DevOps</w:t>
      </w:r>
    </w:p>
    <w:p w14:paraId="60F48F85" w14:textId="77777777" w:rsidR="00E11579" w:rsidRDefault="00A46B07">
      <w:pPr>
        <w:pStyle w:val="Ttulo1"/>
      </w:pPr>
      <w:r>
        <w:t>ACHIEVEMENTS</w:t>
      </w:r>
    </w:p>
    <w:p w14:paraId="2132BDB5" w14:textId="77777777" w:rsidR="00E11579" w:rsidRDefault="00A46B07">
      <w:r>
        <w:br/>
        <w:t>Sustainable Attitude – Contributed to the implementation and teaching of Brazilian Sign Language (LIBRAS), Brazil’s second official language, at CI&amp;T through study groups that remain active to this day.</w:t>
      </w:r>
      <w:r>
        <w:br/>
      </w:r>
      <w:r>
        <w:br/>
        <w:t>Outstanding Team 2014 – Teamwork with the client, project delivered with excellent quality. A Reverse Logistics Project for a large client operating throughout Brazil. Our mission was to develop a system for the client and its partners, managing the entire product lifecycle — from arrival at reverse logistics to repairs and return to the client. This mission was widely recognized internally and added significant value for the client. We were awarded “Outstanding Team” for overcoming challenges, adopting new technologies, and delivering high-quality results.</w:t>
      </w:r>
      <w:r>
        <w:br/>
      </w:r>
      <w:r>
        <w:br/>
        <w:t>Outstanding Team 2016 – 2017 – A major challenge in 2016: creating a new e-commerce platform for a leading sports retailer. This platform was used across Latin America in countries such as Argentina and Mexico. To raise the challenge, we adopted new technologies and processes like DevOps and continuous integration. The goal was to support the entire operation and allow daily updates with continuous improvements and no code retention.</w:t>
      </w:r>
      <w:r>
        <w:br/>
      </w:r>
      <w:r>
        <w:br/>
        <w:t>Another reason we were recognized as a Reference Team was our performance in project control and management. Today, our team is considered a technical, managerial, and architectural benchmark within the company, supporting other teams to achieve equally successful outcomes despite adversities.</w:t>
      </w:r>
      <w:r>
        <w:br/>
      </w:r>
    </w:p>
    <w:sectPr w:rsidR="00E11579" w:rsidSect="004759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856532139">
    <w:abstractNumId w:val="8"/>
  </w:num>
  <w:num w:numId="2" w16cid:durableId="376439351">
    <w:abstractNumId w:val="6"/>
  </w:num>
  <w:num w:numId="3" w16cid:durableId="2131891918">
    <w:abstractNumId w:val="5"/>
  </w:num>
  <w:num w:numId="4" w16cid:durableId="1663198087">
    <w:abstractNumId w:val="4"/>
  </w:num>
  <w:num w:numId="5" w16cid:durableId="1351685455">
    <w:abstractNumId w:val="7"/>
  </w:num>
  <w:num w:numId="6" w16cid:durableId="240531982">
    <w:abstractNumId w:val="3"/>
  </w:num>
  <w:num w:numId="7" w16cid:durableId="114103603">
    <w:abstractNumId w:val="2"/>
  </w:num>
  <w:num w:numId="8" w16cid:durableId="1114248295">
    <w:abstractNumId w:val="1"/>
  </w:num>
  <w:num w:numId="9" w16cid:durableId="130115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308"/>
    <w:rsid w:val="0006063C"/>
    <w:rsid w:val="0015074B"/>
    <w:rsid w:val="00171882"/>
    <w:rsid w:val="00177F96"/>
    <w:rsid w:val="001C4B4D"/>
    <w:rsid w:val="0029639D"/>
    <w:rsid w:val="00326F90"/>
    <w:rsid w:val="0047593B"/>
    <w:rsid w:val="005238F0"/>
    <w:rsid w:val="00532F28"/>
    <w:rsid w:val="007C5F40"/>
    <w:rsid w:val="009170CC"/>
    <w:rsid w:val="00A46B07"/>
    <w:rsid w:val="00AA1D8D"/>
    <w:rsid w:val="00AD7F93"/>
    <w:rsid w:val="00B47730"/>
    <w:rsid w:val="00CB0664"/>
    <w:rsid w:val="00E11579"/>
    <w:rsid w:val="00FC693F"/>
    <w:rsid w:val="00FD2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6DB584F-7BBD-49AC-9703-E5F13F4E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992</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Henrique Chagas Leite</cp:lastModifiedBy>
  <cp:revision>10</cp:revision>
  <dcterms:created xsi:type="dcterms:W3CDTF">2013-12-23T23:15:00Z</dcterms:created>
  <dcterms:modified xsi:type="dcterms:W3CDTF">2025-06-03T19:06:00Z</dcterms:modified>
  <cp:category/>
</cp:coreProperties>
</file>