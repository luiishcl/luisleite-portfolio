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70976" w14:textId="0DE199E7" w:rsidR="005A1B14" w:rsidRPr="00F60048" w:rsidRDefault="00F60048" w:rsidP="00453CF5">
      <w:pPr>
        <w:pStyle w:val="Ttulo"/>
        <w:jc w:val="center"/>
        <w:rPr>
          <w:lang w:val="pt-BR"/>
        </w:rPr>
      </w:pPr>
      <w:r>
        <w:rPr>
          <w:lang w:val="pt-BR"/>
        </w:rPr>
        <w:t>Luis Henrique Chagas Leite</w:t>
      </w:r>
    </w:p>
    <w:p w14:paraId="2026353D" w14:textId="718F6E9B" w:rsidR="00CC6296" w:rsidRDefault="00CC6296" w:rsidP="007B19AC">
      <w:pPr>
        <w:jc w:val="center"/>
        <w:rPr>
          <w:lang w:val="pt-BR"/>
        </w:rPr>
      </w:pPr>
      <w:r>
        <w:rPr>
          <w:lang w:val="pt-BR"/>
        </w:rPr>
        <w:t>Analista de Qualidade | Analista de Automação | SDET</w:t>
      </w:r>
    </w:p>
    <w:p w14:paraId="2515CAB4" w14:textId="0F4433FB" w:rsidR="005A1B14" w:rsidRPr="00F60048" w:rsidRDefault="00000000" w:rsidP="007B19AC">
      <w:pPr>
        <w:jc w:val="center"/>
        <w:rPr>
          <w:lang w:val="pt-BR"/>
        </w:rPr>
      </w:pPr>
      <w:r>
        <w:t>📧</w:t>
      </w:r>
      <w:r w:rsidRPr="00F60048">
        <w:rPr>
          <w:lang w:val="pt-BR"/>
        </w:rPr>
        <w:t xml:space="preserve"> </w:t>
      </w:r>
      <w:r w:rsidR="00E86914">
        <w:rPr>
          <w:lang w:val="pt-BR"/>
        </w:rPr>
        <w:t>luishchagas@gmail.com</w:t>
      </w:r>
      <w:r w:rsidRPr="00F60048">
        <w:rPr>
          <w:lang w:val="pt-BR"/>
        </w:rPr>
        <w:t> </w:t>
      </w:r>
      <w:r>
        <w:t>📱</w:t>
      </w:r>
      <w:r w:rsidRPr="00F60048">
        <w:rPr>
          <w:lang w:val="pt-BR"/>
        </w:rPr>
        <w:t xml:space="preserve"> +55 (</w:t>
      </w:r>
      <w:r w:rsidR="00E86914">
        <w:rPr>
          <w:lang w:val="pt-BR"/>
        </w:rPr>
        <w:t>19</w:t>
      </w:r>
      <w:r w:rsidRPr="00F60048">
        <w:rPr>
          <w:lang w:val="pt-BR"/>
        </w:rPr>
        <w:t xml:space="preserve">) </w:t>
      </w:r>
      <w:r w:rsidR="00E86914">
        <w:rPr>
          <w:lang w:val="pt-BR"/>
        </w:rPr>
        <w:t>99943-4227</w:t>
      </w:r>
      <w:r w:rsidRPr="00F60048">
        <w:rPr>
          <w:lang w:val="pt-BR"/>
        </w:rPr>
        <w:t> </w:t>
      </w:r>
      <w:r>
        <w:t>📍</w:t>
      </w:r>
      <w:r w:rsidRPr="00F60048">
        <w:rPr>
          <w:lang w:val="pt-BR"/>
        </w:rPr>
        <w:t xml:space="preserve"> </w:t>
      </w:r>
      <w:r w:rsidR="00E86914">
        <w:rPr>
          <w:lang w:val="pt-BR"/>
        </w:rPr>
        <w:t>Campinas</w:t>
      </w:r>
      <w:r w:rsidRPr="00F60048">
        <w:rPr>
          <w:lang w:val="pt-BR"/>
        </w:rPr>
        <w:t xml:space="preserve">, </w:t>
      </w:r>
      <w:r w:rsidR="00E86914">
        <w:rPr>
          <w:lang w:val="pt-BR"/>
        </w:rPr>
        <w:t>SP</w:t>
      </w:r>
      <w:r w:rsidRPr="00F60048">
        <w:rPr>
          <w:lang w:val="pt-BR"/>
        </w:rPr>
        <w:t> </w:t>
      </w:r>
      <w:r>
        <w:t>🔗</w:t>
      </w:r>
      <w:r w:rsidRPr="00F60048">
        <w:rPr>
          <w:lang w:val="pt-BR"/>
        </w:rPr>
        <w:t xml:space="preserve"> </w:t>
      </w:r>
      <w:r w:rsidR="00A9637F">
        <w:t>linkedin.com/in/</w:t>
      </w:r>
      <w:proofErr w:type="spellStart"/>
      <w:r w:rsidR="00A9637F">
        <w:t>luishchagas</w:t>
      </w:r>
      <w:proofErr w:type="spellEnd"/>
    </w:p>
    <w:p w14:paraId="02340407" w14:textId="16D63941" w:rsidR="00C209AF" w:rsidRDefault="001C4137">
      <w:pPr>
        <w:pStyle w:val="Ttulo1"/>
        <w:rPr>
          <w:lang w:val="pt-BR"/>
        </w:rPr>
      </w:pPr>
      <w:r>
        <w:rPr>
          <w:lang w:val="pt-BR"/>
        </w:rPr>
        <w:t>RESUMO PROFISSIONAL</w:t>
      </w:r>
    </w:p>
    <w:p w14:paraId="67B1CA95" w14:textId="39BD208A" w:rsidR="001C4137" w:rsidRPr="00FD0633" w:rsidRDefault="00FD0633" w:rsidP="00FD0633">
      <w:pPr>
        <w:jc w:val="both"/>
        <w:rPr>
          <w:lang w:val="pt-BR"/>
        </w:rPr>
      </w:pPr>
      <w:r w:rsidRPr="00FD0633">
        <w:rPr>
          <w:lang w:val="pt-BR"/>
        </w:rPr>
        <w:t>Engenheiro de Testes de Automação experiente e orientado a resultados, com sólida atuação em automação de testes, testes de API e análise de performance. Comprovada habilidade em melhorar a eficiência dos testes, otimizar pipelines de automação e garantir a qualidade do produto por meio de um planejamento e execução rigorosos. Experiente em colaborar com equipes multifuncionais e internacionais, liderar iniciativas e compartilhar conhecimento por meio de apresentações e treinamentos internos. Apaixonado por entregar soluções de software robustas, escaláveis e seguras.</w:t>
      </w:r>
    </w:p>
    <w:p w14:paraId="0DD73516" w14:textId="77777777" w:rsidR="00C209AF" w:rsidRPr="00C209AF" w:rsidRDefault="00C209AF" w:rsidP="00C209AF">
      <w:pPr>
        <w:rPr>
          <w:lang w:val="pt-BR"/>
        </w:rPr>
      </w:pPr>
    </w:p>
    <w:p w14:paraId="500E1D54" w14:textId="3398A663" w:rsidR="005A1B14" w:rsidRPr="00F60048" w:rsidRDefault="007B19AC">
      <w:pPr>
        <w:pStyle w:val="Ttulo1"/>
        <w:rPr>
          <w:lang w:val="pt-BR"/>
        </w:rPr>
      </w:pPr>
      <w:r>
        <w:rPr>
          <w:lang w:val="pt-BR"/>
        </w:rPr>
        <w:t>EXPERI</w:t>
      </w:r>
      <w:r w:rsidR="009D04E3">
        <w:rPr>
          <w:lang w:val="pt-BR"/>
        </w:rPr>
        <w:t>ÊNCIA DE TRABALHO</w:t>
      </w:r>
    </w:p>
    <w:p w14:paraId="4887F35C" w14:textId="2C8597C7" w:rsidR="005A1B14" w:rsidRPr="00F60048" w:rsidRDefault="0088410A">
      <w:pPr>
        <w:rPr>
          <w:lang w:val="pt-BR"/>
        </w:rPr>
      </w:pPr>
      <w:proofErr w:type="spellStart"/>
      <w:r>
        <w:rPr>
          <w:b/>
          <w:lang w:val="pt-BR"/>
        </w:rPr>
        <w:t>BenFatto</w:t>
      </w:r>
      <w:proofErr w:type="spellEnd"/>
      <w:r>
        <w:rPr>
          <w:b/>
          <w:lang w:val="pt-BR"/>
        </w:rPr>
        <w:t xml:space="preserve"> Desenvolvimento de Software</w:t>
      </w:r>
      <w:r w:rsidR="005955AB">
        <w:rPr>
          <w:b/>
          <w:lang w:val="pt-BR"/>
        </w:rPr>
        <w:t xml:space="preserve"> | Thomson Reuters</w:t>
      </w:r>
    </w:p>
    <w:p w14:paraId="228FF414" w14:textId="43E5C2AC" w:rsidR="005A1B14" w:rsidRPr="00F60048" w:rsidRDefault="009A6793">
      <w:pPr>
        <w:rPr>
          <w:lang w:val="pt-BR"/>
        </w:rPr>
      </w:pPr>
      <w:r>
        <w:rPr>
          <w:lang w:val="pt-BR"/>
        </w:rPr>
        <w:t>Analista de Automação de Testes</w:t>
      </w:r>
      <w:r w:rsidR="00AB678F">
        <w:rPr>
          <w:lang w:val="pt-BR"/>
        </w:rPr>
        <w:tab/>
      </w:r>
      <w:r w:rsidRPr="00F60048">
        <w:rPr>
          <w:lang w:val="pt-BR"/>
        </w:rPr>
        <w:t> </w:t>
      </w:r>
      <w:r w:rsidR="00EB4620">
        <w:rPr>
          <w:lang w:val="pt-BR"/>
        </w:rPr>
        <w:tab/>
      </w:r>
      <w:r w:rsidR="00EB4620">
        <w:rPr>
          <w:lang w:val="pt-BR"/>
        </w:rPr>
        <w:tab/>
      </w:r>
      <w:r w:rsidR="00EB4620">
        <w:rPr>
          <w:lang w:val="pt-BR"/>
        </w:rPr>
        <w:tab/>
      </w:r>
      <w:r w:rsidR="00EB4620">
        <w:rPr>
          <w:lang w:val="pt-BR"/>
        </w:rPr>
        <w:tab/>
      </w:r>
      <w:r w:rsidR="005955AB">
        <w:rPr>
          <w:lang w:val="pt-BR"/>
        </w:rPr>
        <w:tab/>
      </w:r>
      <w:r w:rsidR="008A6D3D">
        <w:rPr>
          <w:lang w:val="pt-BR"/>
        </w:rPr>
        <w:tab/>
      </w:r>
      <w:r>
        <w:t>📅</w:t>
      </w:r>
      <w:r w:rsidRPr="00F60048">
        <w:rPr>
          <w:lang w:val="pt-BR"/>
        </w:rPr>
        <w:t xml:space="preserve"> </w:t>
      </w:r>
      <w:r w:rsidR="00B857B1">
        <w:rPr>
          <w:lang w:val="pt-BR"/>
        </w:rPr>
        <w:t>OUT</w:t>
      </w:r>
      <w:r w:rsidRPr="00F60048">
        <w:rPr>
          <w:lang w:val="pt-BR"/>
        </w:rPr>
        <w:t>/</w:t>
      </w:r>
      <w:r w:rsidR="00B857B1">
        <w:rPr>
          <w:lang w:val="pt-BR"/>
        </w:rPr>
        <w:t>2021</w:t>
      </w:r>
      <w:r w:rsidR="008A6D3D">
        <w:rPr>
          <w:lang w:val="pt-BR"/>
        </w:rPr>
        <w:t xml:space="preserve"> </w:t>
      </w:r>
      <w:r w:rsidRPr="00F60048">
        <w:rPr>
          <w:lang w:val="pt-BR"/>
        </w:rPr>
        <w:t xml:space="preserve">– </w:t>
      </w:r>
      <w:r w:rsidR="00F30005">
        <w:rPr>
          <w:lang w:val="pt-BR"/>
        </w:rPr>
        <w:t>JUN</w:t>
      </w:r>
      <w:r w:rsidRPr="00F60048">
        <w:rPr>
          <w:lang w:val="pt-BR"/>
        </w:rPr>
        <w:t>/</w:t>
      </w:r>
      <w:r w:rsidR="00F30005">
        <w:rPr>
          <w:lang w:val="pt-BR"/>
        </w:rPr>
        <w:t>2025</w:t>
      </w:r>
    </w:p>
    <w:p w14:paraId="07936D13" w14:textId="04EE234C" w:rsidR="005A1B14" w:rsidRDefault="008F2D51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Testes de API </w:t>
      </w:r>
      <w:r w:rsidR="00DB2BA9">
        <w:rPr>
          <w:lang w:val="pt-BR"/>
        </w:rPr>
        <w:t>usando</w:t>
      </w:r>
      <w:r>
        <w:rPr>
          <w:lang w:val="pt-BR"/>
        </w:rPr>
        <w:t xml:space="preserve"> SOAPUI</w:t>
      </w:r>
      <w:r w:rsidR="00E82BDE">
        <w:rPr>
          <w:lang w:val="pt-BR"/>
        </w:rPr>
        <w:t xml:space="preserve">, </w:t>
      </w:r>
      <w:proofErr w:type="spellStart"/>
      <w:r>
        <w:rPr>
          <w:lang w:val="pt-BR"/>
        </w:rPr>
        <w:t>Postman</w:t>
      </w:r>
      <w:proofErr w:type="spellEnd"/>
      <w:r>
        <w:rPr>
          <w:lang w:val="pt-BR"/>
        </w:rPr>
        <w:t xml:space="preserve"> e Newman automatizando o processo </w:t>
      </w:r>
      <w:r w:rsidR="00A0059D">
        <w:rPr>
          <w:lang w:val="pt-BR"/>
        </w:rPr>
        <w:t>e</w:t>
      </w:r>
      <w:r w:rsidRPr="000606AB">
        <w:rPr>
          <w:lang w:val="pt-BR"/>
        </w:rPr>
        <w:t xml:space="preserve"> </w:t>
      </w:r>
      <w:r w:rsidR="00E82BDE">
        <w:rPr>
          <w:lang w:val="pt-BR"/>
        </w:rPr>
        <w:t xml:space="preserve">reduzindo </w:t>
      </w:r>
      <w:r w:rsidR="0007134D">
        <w:rPr>
          <w:lang w:val="pt-BR"/>
        </w:rPr>
        <w:t>o tempo de entrega em 50%</w:t>
      </w:r>
      <w:r w:rsidRPr="000606AB">
        <w:rPr>
          <w:lang w:val="pt-BR"/>
        </w:rPr>
        <w:t>.</w:t>
      </w:r>
    </w:p>
    <w:p w14:paraId="024D3C4C" w14:textId="6D7A1B4A" w:rsidR="005B755B" w:rsidRDefault="0007134D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M</w:t>
      </w:r>
      <w:r w:rsidR="005B755B">
        <w:rPr>
          <w:lang w:val="pt-BR"/>
        </w:rPr>
        <w:t xml:space="preserve">anutenção do código legado de Automação em C# e </w:t>
      </w:r>
      <w:proofErr w:type="spellStart"/>
      <w:r w:rsidR="005B755B">
        <w:rPr>
          <w:lang w:val="pt-BR"/>
        </w:rPr>
        <w:t>Selenium</w:t>
      </w:r>
      <w:proofErr w:type="spellEnd"/>
      <w:r w:rsidR="005B755B">
        <w:rPr>
          <w:lang w:val="pt-BR"/>
        </w:rPr>
        <w:t xml:space="preserve">, </w:t>
      </w:r>
      <w:r w:rsidR="00B360A5">
        <w:rPr>
          <w:lang w:val="pt-BR"/>
        </w:rPr>
        <w:t>otimizando, e</w:t>
      </w:r>
      <w:r w:rsidR="00A940DD">
        <w:rPr>
          <w:lang w:val="pt-BR"/>
        </w:rPr>
        <w:t xml:space="preserve"> realizando </w:t>
      </w:r>
      <w:proofErr w:type="spellStart"/>
      <w:r w:rsidR="00A940DD">
        <w:rPr>
          <w:lang w:val="pt-BR"/>
        </w:rPr>
        <w:t>code</w:t>
      </w:r>
      <w:proofErr w:type="spellEnd"/>
      <w:r w:rsidR="00A940DD">
        <w:rPr>
          <w:lang w:val="pt-BR"/>
        </w:rPr>
        <w:t xml:space="preserve"> review, o que alcanç</w:t>
      </w:r>
      <w:r w:rsidR="00B360A5">
        <w:rPr>
          <w:lang w:val="pt-BR"/>
        </w:rPr>
        <w:t>ou</w:t>
      </w:r>
      <w:r w:rsidR="00A940DD">
        <w:rPr>
          <w:lang w:val="pt-BR"/>
        </w:rPr>
        <w:t xml:space="preserve"> uma </w:t>
      </w:r>
      <w:r w:rsidR="00B360A5">
        <w:rPr>
          <w:lang w:val="pt-BR"/>
        </w:rPr>
        <w:t>melhora</w:t>
      </w:r>
      <w:r w:rsidR="00A940DD">
        <w:rPr>
          <w:lang w:val="pt-BR"/>
        </w:rPr>
        <w:t xml:space="preserve"> no tempo de execução</w:t>
      </w:r>
      <w:r w:rsidR="00B360A5">
        <w:rPr>
          <w:lang w:val="pt-BR"/>
        </w:rPr>
        <w:t xml:space="preserve"> na pipeline do Azure </w:t>
      </w:r>
      <w:proofErr w:type="spellStart"/>
      <w:r w:rsidR="00B360A5">
        <w:rPr>
          <w:lang w:val="pt-BR"/>
        </w:rPr>
        <w:t>DevOps</w:t>
      </w:r>
      <w:proofErr w:type="spellEnd"/>
      <w:r w:rsidR="00B360A5">
        <w:rPr>
          <w:lang w:val="pt-BR"/>
        </w:rPr>
        <w:t>.</w:t>
      </w:r>
    </w:p>
    <w:p w14:paraId="535257B8" w14:textId="19BA1DED" w:rsidR="008303E2" w:rsidRPr="000606AB" w:rsidRDefault="008303E2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E</w:t>
      </w:r>
      <w:r w:rsidR="00211561">
        <w:rPr>
          <w:lang w:val="pt-BR"/>
        </w:rPr>
        <w:t>xecução de</w:t>
      </w:r>
      <w:r>
        <w:rPr>
          <w:lang w:val="pt-BR"/>
        </w:rPr>
        <w:t xml:space="preserve"> scripts em ambiente de Qualidade para executar testes de forma controlada e liberar </w:t>
      </w:r>
      <w:proofErr w:type="spellStart"/>
      <w:r w:rsidR="00511CC8">
        <w:rPr>
          <w:lang w:val="pt-BR"/>
        </w:rPr>
        <w:t>deploy</w:t>
      </w:r>
      <w:proofErr w:type="spellEnd"/>
      <w:r w:rsidR="00511CC8">
        <w:rPr>
          <w:lang w:val="pt-BR"/>
        </w:rPr>
        <w:t>.</w:t>
      </w:r>
    </w:p>
    <w:p w14:paraId="3DCC2228" w14:textId="048739F2" w:rsidR="005A1B14" w:rsidRPr="000606AB" w:rsidRDefault="00074799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Implementou junto aos</w:t>
      </w:r>
      <w:r w:rsidR="001E1BDB">
        <w:rPr>
          <w:lang w:val="pt-BR"/>
        </w:rPr>
        <w:t xml:space="preserve"> QA Leads </w:t>
      </w:r>
      <w:r w:rsidR="00F963A1">
        <w:rPr>
          <w:lang w:val="pt-BR"/>
        </w:rPr>
        <w:t>a</w:t>
      </w:r>
      <w:r w:rsidR="00C1121C">
        <w:rPr>
          <w:lang w:val="pt-BR"/>
        </w:rPr>
        <w:t xml:space="preserve"> revisão</w:t>
      </w:r>
      <w:r w:rsidR="001E1BDB">
        <w:rPr>
          <w:lang w:val="pt-BR"/>
        </w:rPr>
        <w:t xml:space="preserve"> dos Testes </w:t>
      </w:r>
      <w:r w:rsidR="00C1121C">
        <w:rPr>
          <w:lang w:val="pt-BR"/>
        </w:rPr>
        <w:t>Automatizados,</w:t>
      </w:r>
      <w:r w:rsidRPr="000606AB">
        <w:rPr>
          <w:lang w:val="pt-BR"/>
        </w:rPr>
        <w:t xml:space="preserve"> garantindo </w:t>
      </w:r>
      <w:r w:rsidR="001E1BDB">
        <w:rPr>
          <w:lang w:val="pt-BR"/>
        </w:rPr>
        <w:t xml:space="preserve">que a etapa de validação </w:t>
      </w:r>
      <w:proofErr w:type="spellStart"/>
      <w:r w:rsidR="001E1BDB">
        <w:rPr>
          <w:lang w:val="pt-BR"/>
        </w:rPr>
        <w:t>End-to-End</w:t>
      </w:r>
      <w:proofErr w:type="spellEnd"/>
      <w:r w:rsidR="00C50720">
        <w:rPr>
          <w:lang w:val="pt-BR"/>
        </w:rPr>
        <w:t xml:space="preserve"> estivesse contemplando os cenários críticos do produto</w:t>
      </w:r>
      <w:r w:rsidRPr="000606AB">
        <w:rPr>
          <w:lang w:val="pt-BR"/>
        </w:rPr>
        <w:t>.</w:t>
      </w:r>
    </w:p>
    <w:p w14:paraId="5B473178" w14:textId="74AAB3D5" w:rsidR="005A1B14" w:rsidRPr="000606AB" w:rsidRDefault="00F963A1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Otimização de</w:t>
      </w:r>
      <w:r w:rsidRPr="000606AB">
        <w:rPr>
          <w:lang w:val="pt-BR"/>
        </w:rPr>
        <w:t xml:space="preserve"> consultas em</w:t>
      </w:r>
      <w:r w:rsidR="00C50720">
        <w:rPr>
          <w:lang w:val="pt-BR"/>
        </w:rPr>
        <w:t xml:space="preserve"> SQL</w:t>
      </w:r>
      <w:r w:rsidRPr="000606AB">
        <w:rPr>
          <w:lang w:val="pt-BR"/>
        </w:rPr>
        <w:t xml:space="preserve">, reduzindo tempo de resposta em </w:t>
      </w:r>
      <w:r w:rsidR="00C50720">
        <w:rPr>
          <w:lang w:val="pt-BR"/>
        </w:rPr>
        <w:t>ao menos 15</w:t>
      </w:r>
      <w:r w:rsidRPr="000606AB">
        <w:rPr>
          <w:lang w:val="pt-BR"/>
        </w:rPr>
        <w:t>%</w:t>
      </w:r>
      <w:r w:rsidR="00C50720">
        <w:rPr>
          <w:lang w:val="pt-BR"/>
        </w:rPr>
        <w:t xml:space="preserve">, aplicando </w:t>
      </w:r>
      <w:r>
        <w:rPr>
          <w:lang w:val="pt-BR"/>
        </w:rPr>
        <w:t>NOLOCK, e</w:t>
      </w:r>
      <w:r w:rsidR="00C1121C">
        <w:rPr>
          <w:lang w:val="pt-BR"/>
        </w:rPr>
        <w:t xml:space="preserve"> </w:t>
      </w:r>
      <w:r>
        <w:rPr>
          <w:lang w:val="pt-BR"/>
        </w:rPr>
        <w:t>revisando</w:t>
      </w:r>
      <w:r w:rsidR="00C1121C">
        <w:rPr>
          <w:lang w:val="pt-BR"/>
        </w:rPr>
        <w:t xml:space="preserve"> consultas com linhas duplicadas, incluindo </w:t>
      </w:r>
      <w:proofErr w:type="spellStart"/>
      <w:r w:rsidR="00C1121C">
        <w:rPr>
          <w:lang w:val="pt-BR"/>
        </w:rPr>
        <w:t>JOINs</w:t>
      </w:r>
      <w:proofErr w:type="spellEnd"/>
      <w:r w:rsidR="00C1121C">
        <w:rPr>
          <w:lang w:val="pt-BR"/>
        </w:rPr>
        <w:t xml:space="preserve">, utilizando variáveis para um melhor compartilhamento das consultas entre os </w:t>
      </w:r>
      <w:proofErr w:type="spellStart"/>
      <w:r w:rsidR="00C1121C">
        <w:rPr>
          <w:lang w:val="pt-BR"/>
        </w:rPr>
        <w:t>QA</w:t>
      </w:r>
      <w:r>
        <w:rPr>
          <w:lang w:val="pt-BR"/>
        </w:rPr>
        <w:t>s</w:t>
      </w:r>
      <w:proofErr w:type="spellEnd"/>
      <w:r w:rsidR="00C1121C">
        <w:rPr>
          <w:lang w:val="pt-BR"/>
        </w:rPr>
        <w:t>.</w:t>
      </w:r>
    </w:p>
    <w:p w14:paraId="5541B9BC" w14:textId="26F4DCEB" w:rsidR="005A1B14" w:rsidRPr="000606AB" w:rsidRDefault="009521D1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Testes de Segurança na aplicação baseado em </w:t>
      </w:r>
      <w:r w:rsidR="006B23BC">
        <w:rPr>
          <w:lang w:val="pt-BR"/>
        </w:rPr>
        <w:t>Relatórios</w:t>
      </w:r>
      <w:r>
        <w:rPr>
          <w:lang w:val="pt-BR"/>
        </w:rPr>
        <w:t xml:space="preserve"> do time de </w:t>
      </w:r>
      <w:r w:rsidR="006B23BC">
        <w:rPr>
          <w:lang w:val="pt-BR"/>
        </w:rPr>
        <w:t>Segurança</w:t>
      </w:r>
      <w:r w:rsidR="00C1121C" w:rsidRPr="000606AB">
        <w:rPr>
          <w:lang w:val="pt-BR"/>
        </w:rPr>
        <w:t xml:space="preserve">, garantindo </w:t>
      </w:r>
      <w:r>
        <w:rPr>
          <w:lang w:val="pt-BR"/>
        </w:rPr>
        <w:t xml:space="preserve">que o uso de </w:t>
      </w:r>
      <w:r w:rsidR="006B23BC">
        <w:rPr>
          <w:lang w:val="pt-BR"/>
        </w:rPr>
        <w:t>“</w:t>
      </w:r>
      <w:r>
        <w:rPr>
          <w:lang w:val="pt-BR"/>
        </w:rPr>
        <w:t xml:space="preserve">SQL </w:t>
      </w:r>
      <w:proofErr w:type="spellStart"/>
      <w:r>
        <w:rPr>
          <w:lang w:val="pt-BR"/>
        </w:rPr>
        <w:t>injection</w:t>
      </w:r>
      <w:proofErr w:type="spellEnd"/>
      <w:r w:rsidR="006B23BC">
        <w:rPr>
          <w:lang w:val="pt-BR"/>
        </w:rPr>
        <w:t>”</w:t>
      </w:r>
      <w:r>
        <w:rPr>
          <w:lang w:val="pt-BR"/>
        </w:rPr>
        <w:t xml:space="preserve"> </w:t>
      </w:r>
      <w:r w:rsidR="0023712F">
        <w:rPr>
          <w:lang w:val="pt-BR"/>
        </w:rPr>
        <w:t xml:space="preserve">não afetasse a aplicação, sugerido melhoras nas consultas junto aos </w:t>
      </w:r>
      <w:proofErr w:type="spellStart"/>
      <w:r w:rsidR="0023712F">
        <w:rPr>
          <w:lang w:val="pt-BR"/>
        </w:rPr>
        <w:t>DEVs</w:t>
      </w:r>
      <w:proofErr w:type="spellEnd"/>
      <w:r w:rsidR="0023712F">
        <w:rPr>
          <w:lang w:val="pt-BR"/>
        </w:rPr>
        <w:t xml:space="preserve"> para remover </w:t>
      </w:r>
      <w:r w:rsidR="002D4164">
        <w:rPr>
          <w:lang w:val="pt-BR"/>
        </w:rPr>
        <w:t>“</w:t>
      </w:r>
      <w:proofErr w:type="spellStart"/>
      <w:r w:rsidR="002D4164">
        <w:rPr>
          <w:lang w:val="pt-BR"/>
        </w:rPr>
        <w:t>string</w:t>
      </w:r>
      <w:proofErr w:type="spellEnd"/>
      <w:r w:rsidR="002D4164">
        <w:rPr>
          <w:lang w:val="pt-BR"/>
        </w:rPr>
        <w:t xml:space="preserve"> </w:t>
      </w:r>
      <w:proofErr w:type="spellStart"/>
      <w:r w:rsidR="002D4164">
        <w:rPr>
          <w:lang w:val="pt-BR"/>
        </w:rPr>
        <w:t>parameters</w:t>
      </w:r>
      <w:proofErr w:type="spellEnd"/>
      <w:r w:rsidR="002D4164">
        <w:rPr>
          <w:lang w:val="pt-BR"/>
        </w:rPr>
        <w:t>”.</w:t>
      </w:r>
    </w:p>
    <w:p w14:paraId="557F45C6" w14:textId="12DE9313" w:rsidR="005A1B14" w:rsidRPr="000606AB" w:rsidRDefault="00B4521F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R</w:t>
      </w:r>
      <w:r w:rsidRPr="000606AB">
        <w:rPr>
          <w:lang w:val="pt-BR"/>
        </w:rPr>
        <w:t>evisões de código</w:t>
      </w:r>
      <w:r w:rsidR="002D4164">
        <w:rPr>
          <w:lang w:val="pt-BR"/>
        </w:rPr>
        <w:t xml:space="preserve"> (Automação e Scripts de Banco)</w:t>
      </w:r>
      <w:r w:rsidRPr="000606AB">
        <w:rPr>
          <w:lang w:val="pt-BR"/>
        </w:rPr>
        <w:t xml:space="preserve"> com metodologias ágeis</w:t>
      </w:r>
      <w:r w:rsidR="002D4164">
        <w:rPr>
          <w:lang w:val="pt-BR"/>
        </w:rPr>
        <w:t xml:space="preserve"> SCRUM</w:t>
      </w:r>
      <w:r>
        <w:rPr>
          <w:lang w:val="pt-BR"/>
        </w:rPr>
        <w:t xml:space="preserve"> e 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.</w:t>
      </w:r>
    </w:p>
    <w:p w14:paraId="0EA4AD07" w14:textId="187F4EA2" w:rsidR="005A1B14" w:rsidRDefault="009F5579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Garantia de Qualidade </w:t>
      </w:r>
      <w:r w:rsidR="006C1A3B">
        <w:rPr>
          <w:lang w:val="pt-BR"/>
        </w:rPr>
        <w:t xml:space="preserve">de </w:t>
      </w:r>
      <w:proofErr w:type="spellStart"/>
      <w:r w:rsidR="006C1A3B">
        <w:rPr>
          <w:lang w:val="pt-BR"/>
        </w:rPr>
        <w:t>HotFix</w:t>
      </w:r>
      <w:proofErr w:type="spellEnd"/>
      <w:r w:rsidR="006C1A3B">
        <w:rPr>
          <w:lang w:val="pt-BR"/>
        </w:rPr>
        <w:t>, tendo apoiado outros times</w:t>
      </w:r>
      <w:r>
        <w:rPr>
          <w:lang w:val="pt-BR"/>
        </w:rPr>
        <w:t xml:space="preserve"> durante a execução e Go non Go desses itens em produção, </w:t>
      </w:r>
      <w:r w:rsidR="00C26312">
        <w:rPr>
          <w:lang w:val="pt-BR"/>
        </w:rPr>
        <w:t xml:space="preserve">criando uma suíte de testes para verificação novamente desses </w:t>
      </w:r>
      <w:r w:rsidR="005955AB">
        <w:rPr>
          <w:lang w:val="pt-BR"/>
        </w:rPr>
        <w:t>Defeitos garantindo</w:t>
      </w:r>
      <w:r w:rsidR="00C26312">
        <w:rPr>
          <w:lang w:val="pt-BR"/>
        </w:rPr>
        <w:t xml:space="preserve"> a ausência destes na próxima release</w:t>
      </w:r>
      <w:r w:rsidR="005955AB">
        <w:rPr>
          <w:lang w:val="pt-BR"/>
        </w:rPr>
        <w:t>, o time recebeu um e-mail destacando o desempenho e resultado junto a direção da empresa.</w:t>
      </w:r>
    </w:p>
    <w:p w14:paraId="61EDEEE8" w14:textId="2EEC1466" w:rsidR="00AB678F" w:rsidRDefault="00AB678F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Atuou com times </w:t>
      </w:r>
      <w:r w:rsidR="00C56465">
        <w:rPr>
          <w:lang w:val="pt-BR"/>
        </w:rPr>
        <w:t>internacionais com uso efetivo da Língua Inglesa</w:t>
      </w:r>
      <w:r w:rsidR="004A49BC">
        <w:rPr>
          <w:lang w:val="pt-BR"/>
        </w:rPr>
        <w:t>, efetuando também apresentações demonstrativas da aplicação para o cliente após cada release.</w:t>
      </w:r>
    </w:p>
    <w:p w14:paraId="1F9FCFEC" w14:textId="51523F5A" w:rsidR="00E371B6" w:rsidRDefault="00BA00FE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Monitoramento de logs da aplicação utilizando </w:t>
      </w:r>
      <w:proofErr w:type="spellStart"/>
      <w:r>
        <w:rPr>
          <w:lang w:val="pt-BR"/>
        </w:rPr>
        <w:t>Datadog</w:t>
      </w:r>
      <w:proofErr w:type="spellEnd"/>
      <w:r>
        <w:rPr>
          <w:lang w:val="pt-BR"/>
        </w:rPr>
        <w:t>.</w:t>
      </w:r>
    </w:p>
    <w:p w14:paraId="13E7D536" w14:textId="1B15F0AF" w:rsidR="0094073B" w:rsidRDefault="0094073B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Utilização d</w:t>
      </w:r>
      <w:r w:rsidR="001F622C">
        <w:rPr>
          <w:lang w:val="pt-BR"/>
        </w:rPr>
        <w:t xml:space="preserve">e Azure Devops para gerenciamento </w:t>
      </w:r>
      <w:r w:rsidR="001655FB">
        <w:rPr>
          <w:lang w:val="pt-BR"/>
        </w:rPr>
        <w:t>de Qualidade</w:t>
      </w:r>
      <w:r w:rsidR="00E911DB">
        <w:rPr>
          <w:lang w:val="pt-BR"/>
        </w:rPr>
        <w:t xml:space="preserve"> estruturando</w:t>
      </w:r>
      <w:r w:rsidR="001655FB">
        <w:rPr>
          <w:lang w:val="pt-BR"/>
        </w:rPr>
        <w:t xml:space="preserve"> </w:t>
      </w:r>
      <w:proofErr w:type="spellStart"/>
      <w:r w:rsidR="001655FB">
        <w:rPr>
          <w:lang w:val="pt-BR"/>
        </w:rPr>
        <w:t>Suites</w:t>
      </w:r>
      <w:proofErr w:type="spellEnd"/>
      <w:r w:rsidR="001655FB">
        <w:rPr>
          <w:lang w:val="pt-BR"/>
        </w:rPr>
        <w:t xml:space="preserve"> de Teste, Casos de Teste, Testes de Regressão, Teste de Fumaça</w:t>
      </w:r>
      <w:r w:rsidR="00E911DB">
        <w:rPr>
          <w:lang w:val="pt-BR"/>
        </w:rPr>
        <w:t xml:space="preserve"> e Automação dos Testes.</w:t>
      </w:r>
    </w:p>
    <w:p w14:paraId="46B322EB" w14:textId="27B82F3B" w:rsidR="00E911DB" w:rsidRDefault="00E911DB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Versionamento com GIT, GitHub e Azure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.</w:t>
      </w:r>
    </w:p>
    <w:p w14:paraId="6E2C9579" w14:textId="77777777" w:rsidR="00E911DB" w:rsidRPr="00E911DB" w:rsidRDefault="00E911DB" w:rsidP="00E911DB">
      <w:pPr>
        <w:jc w:val="both"/>
        <w:rPr>
          <w:lang w:val="pt-BR"/>
        </w:rPr>
      </w:pPr>
    </w:p>
    <w:p w14:paraId="6E073A09" w14:textId="7176914E" w:rsidR="005955AB" w:rsidRPr="00F60048" w:rsidRDefault="005955AB" w:rsidP="005955AB">
      <w:pPr>
        <w:rPr>
          <w:lang w:val="pt-BR"/>
        </w:rPr>
      </w:pPr>
      <w:proofErr w:type="spellStart"/>
      <w:r>
        <w:rPr>
          <w:b/>
          <w:lang w:val="pt-BR"/>
        </w:rPr>
        <w:t>Dextra</w:t>
      </w:r>
      <w:proofErr w:type="spellEnd"/>
      <w:r>
        <w:rPr>
          <w:b/>
          <w:lang w:val="pt-BR"/>
        </w:rPr>
        <w:t xml:space="preserve"> S</w:t>
      </w:r>
      <w:r w:rsidR="007A36AF">
        <w:rPr>
          <w:b/>
          <w:lang w:val="pt-BR"/>
        </w:rPr>
        <w:t>/A</w:t>
      </w:r>
    </w:p>
    <w:p w14:paraId="264A5931" w14:textId="793F03CD" w:rsidR="005955AB" w:rsidRPr="00F60048" w:rsidRDefault="005955AB" w:rsidP="005955AB">
      <w:pPr>
        <w:rPr>
          <w:lang w:val="pt-BR"/>
        </w:rPr>
      </w:pPr>
      <w:r>
        <w:rPr>
          <w:lang w:val="pt-BR"/>
        </w:rPr>
        <w:t>Analista d</w:t>
      </w:r>
      <w:r w:rsidR="009730D3">
        <w:rPr>
          <w:lang w:val="pt-BR"/>
        </w:rPr>
        <w:t>e Garantia da Qualidade</w:t>
      </w:r>
      <w:r w:rsidR="00AB678F">
        <w:rPr>
          <w:lang w:val="pt-BR"/>
        </w:rPr>
        <w:tab/>
      </w:r>
      <w:r w:rsidRPr="00F60048">
        <w:rPr>
          <w:lang w:val="pt-BR"/>
        </w:rPr>
        <w:t> 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8A6D3D">
        <w:rPr>
          <w:lang w:val="pt-BR"/>
        </w:rPr>
        <w:tab/>
      </w:r>
      <w:r w:rsidR="008A6D3D">
        <w:rPr>
          <w:lang w:val="pt-BR"/>
        </w:rPr>
        <w:tab/>
      </w:r>
      <w:r>
        <w:t>📅</w:t>
      </w:r>
      <w:r w:rsidRPr="00F60048">
        <w:rPr>
          <w:lang w:val="pt-BR"/>
        </w:rPr>
        <w:t xml:space="preserve"> </w:t>
      </w:r>
      <w:r w:rsidR="00C03EBF">
        <w:rPr>
          <w:lang w:val="pt-BR"/>
        </w:rPr>
        <w:t>MAR</w:t>
      </w:r>
      <w:r w:rsidRPr="00F60048">
        <w:rPr>
          <w:lang w:val="pt-BR"/>
        </w:rPr>
        <w:t>/</w:t>
      </w:r>
      <w:r>
        <w:rPr>
          <w:lang w:val="pt-BR"/>
        </w:rPr>
        <w:t>202</w:t>
      </w:r>
      <w:r w:rsidR="008A6D3D">
        <w:rPr>
          <w:lang w:val="pt-BR"/>
        </w:rPr>
        <w:t xml:space="preserve">0 </w:t>
      </w:r>
      <w:r w:rsidRPr="00F60048">
        <w:rPr>
          <w:lang w:val="pt-BR"/>
        </w:rPr>
        <w:t xml:space="preserve">– </w:t>
      </w:r>
      <w:r w:rsidR="00C03EBF">
        <w:rPr>
          <w:lang w:val="pt-BR"/>
        </w:rPr>
        <w:t>OUT</w:t>
      </w:r>
      <w:r w:rsidRPr="00F60048">
        <w:rPr>
          <w:lang w:val="pt-BR"/>
        </w:rPr>
        <w:t>/</w:t>
      </w:r>
      <w:r>
        <w:rPr>
          <w:lang w:val="pt-BR"/>
        </w:rPr>
        <w:t>202</w:t>
      </w:r>
      <w:r w:rsidR="00C03EBF">
        <w:rPr>
          <w:lang w:val="pt-BR"/>
        </w:rPr>
        <w:t>1</w:t>
      </w:r>
    </w:p>
    <w:p w14:paraId="0D4C7243" w14:textId="31D752E4" w:rsidR="005955AB" w:rsidRDefault="005955AB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Testes de API </w:t>
      </w:r>
      <w:r w:rsidR="00696D7E">
        <w:rPr>
          <w:lang w:val="pt-BR"/>
        </w:rPr>
        <w:t xml:space="preserve">utilizando </w:t>
      </w:r>
      <w:proofErr w:type="spellStart"/>
      <w:r w:rsidR="00696D7E">
        <w:rPr>
          <w:lang w:val="pt-BR"/>
        </w:rPr>
        <w:t>Postman</w:t>
      </w:r>
      <w:proofErr w:type="spellEnd"/>
      <w:r w:rsidR="00696D7E">
        <w:rPr>
          <w:lang w:val="pt-BR"/>
        </w:rPr>
        <w:t xml:space="preserve">, </w:t>
      </w:r>
      <w:r w:rsidR="00EB5C42">
        <w:rPr>
          <w:lang w:val="pt-BR"/>
        </w:rPr>
        <w:t xml:space="preserve">baseado na documentação disponibilizada pelos </w:t>
      </w:r>
      <w:proofErr w:type="spellStart"/>
      <w:r w:rsidR="00EB5C42">
        <w:rPr>
          <w:lang w:val="pt-BR"/>
        </w:rPr>
        <w:t>DEVs</w:t>
      </w:r>
      <w:proofErr w:type="spellEnd"/>
      <w:r w:rsidR="00EB5C42">
        <w:rPr>
          <w:lang w:val="pt-BR"/>
        </w:rPr>
        <w:t xml:space="preserve"> em Swagger, o que facilitou </w:t>
      </w:r>
      <w:r w:rsidR="00CE10A2">
        <w:rPr>
          <w:lang w:val="pt-BR"/>
        </w:rPr>
        <w:t>a automação futura dos componentes</w:t>
      </w:r>
      <w:r w:rsidR="00696D7E">
        <w:rPr>
          <w:lang w:val="pt-BR"/>
        </w:rPr>
        <w:t xml:space="preserve"> utilizando </w:t>
      </w:r>
      <w:proofErr w:type="spellStart"/>
      <w:r w:rsidR="00696D7E">
        <w:rPr>
          <w:lang w:val="pt-BR"/>
        </w:rPr>
        <w:t>Postman</w:t>
      </w:r>
      <w:proofErr w:type="spellEnd"/>
      <w:r w:rsidR="00696D7E">
        <w:rPr>
          <w:lang w:val="pt-BR"/>
        </w:rPr>
        <w:t xml:space="preserve"> + Newman.</w:t>
      </w:r>
    </w:p>
    <w:p w14:paraId="48C8366D" w14:textId="18CB0BE6" w:rsidR="005955AB" w:rsidRPr="000606AB" w:rsidRDefault="007747C8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BA6F48">
        <w:rPr>
          <w:lang w:val="pt-BR"/>
        </w:rPr>
        <w:t>mplement</w:t>
      </w:r>
      <w:r>
        <w:rPr>
          <w:lang w:val="pt-BR"/>
        </w:rPr>
        <w:t>ação de</w:t>
      </w:r>
      <w:r w:rsidR="00CE10A2">
        <w:rPr>
          <w:lang w:val="pt-BR"/>
        </w:rPr>
        <w:t xml:space="preserve"> testes de Carga utilizando </w:t>
      </w:r>
      <w:proofErr w:type="spellStart"/>
      <w:r w:rsidR="00CE10A2">
        <w:rPr>
          <w:lang w:val="pt-BR"/>
        </w:rPr>
        <w:t>JMeter</w:t>
      </w:r>
      <w:proofErr w:type="spellEnd"/>
      <w:r w:rsidR="00CE10A2">
        <w:rPr>
          <w:lang w:val="pt-BR"/>
        </w:rPr>
        <w:t xml:space="preserve">, trazendo novas funcionalidades para </w:t>
      </w:r>
      <w:r w:rsidR="00DD7C23">
        <w:rPr>
          <w:lang w:val="pt-BR"/>
        </w:rPr>
        <w:t>validação e apresentando ao time como uma versão exemplo e demonstrando resultados de execução frente a tela de Login.</w:t>
      </w:r>
    </w:p>
    <w:p w14:paraId="43DCD561" w14:textId="44AB63CF" w:rsidR="005955AB" w:rsidRPr="000606AB" w:rsidRDefault="007747C8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</w:t>
      </w:r>
      <w:r w:rsidR="005955AB" w:rsidRPr="000606AB">
        <w:rPr>
          <w:lang w:val="pt-BR"/>
        </w:rPr>
        <w:t>onsultas em</w:t>
      </w:r>
      <w:r w:rsidR="005955AB">
        <w:rPr>
          <w:lang w:val="pt-BR"/>
        </w:rPr>
        <w:t xml:space="preserve"> </w:t>
      </w:r>
      <w:proofErr w:type="spellStart"/>
      <w:r>
        <w:rPr>
          <w:lang w:val="pt-BR"/>
        </w:rPr>
        <w:t>N</w:t>
      </w:r>
      <w:r w:rsidR="00AD3210">
        <w:rPr>
          <w:lang w:val="pt-BR"/>
        </w:rPr>
        <w:t>o</w:t>
      </w:r>
      <w:r w:rsidR="005955AB">
        <w:rPr>
          <w:lang w:val="pt-BR"/>
        </w:rPr>
        <w:t>SQL</w:t>
      </w:r>
      <w:proofErr w:type="spellEnd"/>
      <w:r w:rsidR="00AD3210">
        <w:rPr>
          <w:lang w:val="pt-BR"/>
        </w:rPr>
        <w:t xml:space="preserve"> (</w:t>
      </w:r>
      <w:proofErr w:type="spellStart"/>
      <w:r w:rsidR="00AD3210">
        <w:rPr>
          <w:lang w:val="pt-BR"/>
        </w:rPr>
        <w:t>MongoDB</w:t>
      </w:r>
      <w:proofErr w:type="spellEnd"/>
      <w:r w:rsidR="00AD3210">
        <w:rPr>
          <w:lang w:val="pt-BR"/>
        </w:rPr>
        <w:t>)</w:t>
      </w:r>
      <w:r w:rsidR="005955AB" w:rsidRPr="000606AB">
        <w:rPr>
          <w:lang w:val="pt-BR"/>
        </w:rPr>
        <w:t>,</w:t>
      </w:r>
      <w:r w:rsidR="00AD3210">
        <w:rPr>
          <w:lang w:val="pt-BR"/>
        </w:rPr>
        <w:t xml:space="preserve"> durante os testes, e geração de massa de dados, o que melhorou </w:t>
      </w:r>
      <w:r w:rsidR="00BA7CC2">
        <w:rPr>
          <w:lang w:val="pt-BR"/>
        </w:rPr>
        <w:t>o desempenho do time ao consumir o mesmo modelo.</w:t>
      </w:r>
    </w:p>
    <w:p w14:paraId="09F2C5A8" w14:textId="511DFD0B" w:rsidR="005955AB" w:rsidRPr="000606AB" w:rsidRDefault="004033C9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Utilização de</w:t>
      </w:r>
      <w:r w:rsidR="00BA7CC2">
        <w:rPr>
          <w:lang w:val="pt-BR"/>
        </w:rPr>
        <w:t xml:space="preserve"> </w:t>
      </w:r>
      <w:r w:rsidR="00300D99">
        <w:rPr>
          <w:lang w:val="pt-BR"/>
        </w:rPr>
        <w:t>terminal (</w:t>
      </w:r>
      <w:proofErr w:type="spellStart"/>
      <w:r w:rsidR="00300D99">
        <w:rPr>
          <w:lang w:val="pt-BR"/>
        </w:rPr>
        <w:t>Bash</w:t>
      </w:r>
      <w:proofErr w:type="spellEnd"/>
      <w:r w:rsidR="00300D99">
        <w:rPr>
          <w:lang w:val="pt-BR"/>
        </w:rPr>
        <w:t xml:space="preserve">) para monitoramento e consultas de transações nos containers de </w:t>
      </w:r>
      <w:proofErr w:type="spellStart"/>
      <w:r w:rsidR="00300D99">
        <w:rPr>
          <w:lang w:val="pt-BR"/>
        </w:rPr>
        <w:t>Kubernetes</w:t>
      </w:r>
      <w:proofErr w:type="spellEnd"/>
      <w:r w:rsidR="00300D99">
        <w:rPr>
          <w:lang w:val="pt-BR"/>
        </w:rPr>
        <w:t>, acompanhando logs</w:t>
      </w:r>
      <w:r>
        <w:rPr>
          <w:lang w:val="pt-BR"/>
        </w:rPr>
        <w:t xml:space="preserve"> via </w:t>
      </w:r>
      <w:proofErr w:type="spellStart"/>
      <w:r>
        <w:rPr>
          <w:lang w:val="pt-BR"/>
        </w:rPr>
        <w:t>kubectl</w:t>
      </w:r>
      <w:proofErr w:type="spellEnd"/>
      <w:r w:rsidR="00300D99">
        <w:rPr>
          <w:lang w:val="pt-BR"/>
        </w:rPr>
        <w:t>.</w:t>
      </w:r>
    </w:p>
    <w:p w14:paraId="243068C5" w14:textId="71614F02" w:rsidR="005955AB" w:rsidRDefault="00D57890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Ministração de </w:t>
      </w:r>
      <w:r w:rsidR="00946EA1">
        <w:rPr>
          <w:lang w:val="pt-BR"/>
        </w:rPr>
        <w:t xml:space="preserve">palestras para </w:t>
      </w:r>
      <w:proofErr w:type="spellStart"/>
      <w:r w:rsidR="00946EA1">
        <w:rPr>
          <w:lang w:val="pt-BR"/>
        </w:rPr>
        <w:t>QAs</w:t>
      </w:r>
      <w:proofErr w:type="spellEnd"/>
      <w:r w:rsidR="00946EA1">
        <w:rPr>
          <w:lang w:val="pt-BR"/>
        </w:rPr>
        <w:t xml:space="preserve"> internamente</w:t>
      </w:r>
      <w:r w:rsidR="006F7DB6">
        <w:rPr>
          <w:lang w:val="pt-BR"/>
        </w:rPr>
        <w:t>, e para comunidade de Testes como (</w:t>
      </w:r>
      <w:proofErr w:type="spellStart"/>
      <w:r w:rsidR="006F7DB6">
        <w:rPr>
          <w:lang w:val="pt-BR"/>
        </w:rPr>
        <w:t>Iterasys</w:t>
      </w:r>
      <w:proofErr w:type="spellEnd"/>
      <w:r w:rsidR="006F7DB6">
        <w:rPr>
          <w:lang w:val="pt-BR"/>
        </w:rPr>
        <w:t xml:space="preserve">, </w:t>
      </w:r>
      <w:proofErr w:type="spellStart"/>
      <w:r w:rsidR="006F7DB6">
        <w:rPr>
          <w:lang w:val="pt-BR"/>
        </w:rPr>
        <w:t>DevTests</w:t>
      </w:r>
      <w:proofErr w:type="spellEnd"/>
      <w:r>
        <w:rPr>
          <w:lang w:val="pt-BR"/>
        </w:rPr>
        <w:t xml:space="preserve">, Comunidade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Global</w:t>
      </w:r>
      <w:r w:rsidR="006F7DB6">
        <w:rPr>
          <w:lang w:val="pt-BR"/>
        </w:rPr>
        <w:t>)</w:t>
      </w:r>
      <w:r w:rsidR="00946EA1">
        <w:rPr>
          <w:lang w:val="pt-BR"/>
        </w:rPr>
        <w:t xml:space="preserve"> relacionado </w:t>
      </w:r>
      <w:r>
        <w:rPr>
          <w:lang w:val="pt-BR"/>
        </w:rPr>
        <w:t>a</w:t>
      </w:r>
      <w:r w:rsidR="00946EA1">
        <w:rPr>
          <w:lang w:val="pt-BR"/>
        </w:rPr>
        <w:t>os testes de API</w:t>
      </w:r>
      <w:r>
        <w:rPr>
          <w:lang w:val="pt-BR"/>
        </w:rPr>
        <w:t xml:space="preserve"> e</w:t>
      </w:r>
      <w:r w:rsidR="00946EA1">
        <w:rPr>
          <w:lang w:val="pt-BR"/>
        </w:rPr>
        <w:t xml:space="preserve"> </w:t>
      </w:r>
      <w:r w:rsidR="006F7DB6">
        <w:rPr>
          <w:lang w:val="pt-BR"/>
        </w:rPr>
        <w:t>automação incluindo testes unitários</w:t>
      </w:r>
      <w:r w:rsidR="0067082E">
        <w:rPr>
          <w:lang w:val="pt-BR"/>
        </w:rPr>
        <w:t>, e algumas palestras relacionadas a carreira como QA.</w:t>
      </w:r>
    </w:p>
    <w:p w14:paraId="053E3A52" w14:textId="1B77E787" w:rsidR="00CC46A0" w:rsidRDefault="0067082E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D</w:t>
      </w:r>
      <w:r w:rsidR="00CC46A0">
        <w:rPr>
          <w:lang w:val="pt-BR"/>
        </w:rPr>
        <w:t>emonstrações</w:t>
      </w:r>
      <w:r>
        <w:rPr>
          <w:lang w:val="pt-BR"/>
        </w:rPr>
        <w:t xml:space="preserve"> de aplicação</w:t>
      </w:r>
      <w:r w:rsidR="00CC46A0">
        <w:rPr>
          <w:lang w:val="pt-BR"/>
        </w:rPr>
        <w:t xml:space="preserve"> para os clientes ao final de cada </w:t>
      </w:r>
      <w:proofErr w:type="spellStart"/>
      <w:r w:rsidR="00CC46A0">
        <w:rPr>
          <w:lang w:val="pt-BR"/>
        </w:rPr>
        <w:t>realease</w:t>
      </w:r>
      <w:proofErr w:type="spellEnd"/>
      <w:r w:rsidR="00CC46A0">
        <w:rPr>
          <w:lang w:val="pt-BR"/>
        </w:rPr>
        <w:t>, pontuando as novas funcionalidades, ajustes e sugestão de melhorias.</w:t>
      </w:r>
    </w:p>
    <w:p w14:paraId="5F124D77" w14:textId="2A72CFC7" w:rsidR="00C57F9E" w:rsidRDefault="00C57F9E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Monitoramento da aplicação utilizando </w:t>
      </w:r>
      <w:r w:rsidR="00E37A1F">
        <w:rPr>
          <w:lang w:val="pt-BR"/>
        </w:rPr>
        <w:t>ELK</w:t>
      </w:r>
      <w:r w:rsidR="00E05553">
        <w:rPr>
          <w:lang w:val="pt-BR"/>
        </w:rPr>
        <w:t xml:space="preserve"> (</w:t>
      </w:r>
      <w:proofErr w:type="spellStart"/>
      <w:r w:rsidR="00E05553">
        <w:rPr>
          <w:lang w:val="pt-BR"/>
        </w:rPr>
        <w:t>ElasticSearch</w:t>
      </w:r>
      <w:proofErr w:type="spellEnd"/>
      <w:r w:rsidR="00E05553">
        <w:rPr>
          <w:lang w:val="pt-BR"/>
        </w:rPr>
        <w:t xml:space="preserve">, </w:t>
      </w:r>
      <w:proofErr w:type="spellStart"/>
      <w:r w:rsidR="00E05553">
        <w:rPr>
          <w:lang w:val="pt-BR"/>
        </w:rPr>
        <w:t>Logstash</w:t>
      </w:r>
      <w:proofErr w:type="spellEnd"/>
      <w:r w:rsidR="00E05553">
        <w:rPr>
          <w:lang w:val="pt-BR"/>
        </w:rPr>
        <w:t xml:space="preserve">, </w:t>
      </w:r>
      <w:proofErr w:type="spellStart"/>
      <w:r w:rsidR="00E05553">
        <w:rPr>
          <w:lang w:val="pt-BR"/>
        </w:rPr>
        <w:t>Kibana</w:t>
      </w:r>
      <w:proofErr w:type="spellEnd"/>
      <w:r w:rsidR="00E05553">
        <w:rPr>
          <w:lang w:val="pt-BR"/>
        </w:rPr>
        <w:t>)</w:t>
      </w:r>
      <w:r w:rsidR="0094073B">
        <w:rPr>
          <w:lang w:val="pt-BR"/>
        </w:rPr>
        <w:t>.</w:t>
      </w:r>
    </w:p>
    <w:p w14:paraId="7C96F0AE" w14:textId="3EC0D22E" w:rsidR="00E911DB" w:rsidRPr="00E911DB" w:rsidRDefault="00E911DB" w:rsidP="00E911DB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Versionamento com GIT, </w:t>
      </w:r>
      <w:proofErr w:type="spellStart"/>
      <w:r>
        <w:rPr>
          <w:lang w:val="pt-BR"/>
        </w:rPr>
        <w:t>Gitlab</w:t>
      </w:r>
      <w:proofErr w:type="spellEnd"/>
      <w:r>
        <w:rPr>
          <w:lang w:val="pt-BR"/>
        </w:rPr>
        <w:t xml:space="preserve"> e Azure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.</w:t>
      </w:r>
    </w:p>
    <w:p w14:paraId="0F7AC2CF" w14:textId="77777777" w:rsidR="00CC46A0" w:rsidRDefault="00CC46A0" w:rsidP="00CC46A0">
      <w:pPr>
        <w:rPr>
          <w:lang w:val="pt-BR"/>
        </w:rPr>
      </w:pPr>
    </w:p>
    <w:p w14:paraId="4E4E4DE5" w14:textId="004F2661" w:rsidR="00CC46A0" w:rsidRPr="00F60048" w:rsidRDefault="00373695" w:rsidP="00CC46A0">
      <w:pPr>
        <w:rPr>
          <w:lang w:val="pt-BR"/>
        </w:rPr>
      </w:pPr>
      <w:r>
        <w:rPr>
          <w:b/>
          <w:lang w:val="pt-BR"/>
        </w:rPr>
        <w:t>CI&amp;T Software</w:t>
      </w:r>
    </w:p>
    <w:p w14:paraId="2D0F350A" w14:textId="4D0715B1" w:rsidR="00CC46A0" w:rsidRPr="00F60048" w:rsidRDefault="00CC46A0" w:rsidP="00CC46A0">
      <w:pPr>
        <w:rPr>
          <w:lang w:val="pt-BR"/>
        </w:rPr>
      </w:pPr>
      <w:r>
        <w:rPr>
          <w:lang w:val="pt-BR"/>
        </w:rPr>
        <w:t>Analista de Garantia da Qualidade</w:t>
      </w:r>
      <w:r w:rsidR="00AB678F">
        <w:rPr>
          <w:lang w:val="pt-BR"/>
        </w:rPr>
        <w:tab/>
      </w:r>
      <w:r w:rsidRPr="00F60048">
        <w:rPr>
          <w:lang w:val="pt-BR"/>
        </w:rPr>
        <w:t> 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t>📅</w:t>
      </w:r>
      <w:r w:rsidRPr="00F60048">
        <w:rPr>
          <w:lang w:val="pt-BR"/>
        </w:rPr>
        <w:t xml:space="preserve"> </w:t>
      </w:r>
      <w:r w:rsidR="0004674F">
        <w:rPr>
          <w:lang w:val="pt-BR"/>
        </w:rPr>
        <w:t>JUL</w:t>
      </w:r>
      <w:r w:rsidRPr="00F60048">
        <w:rPr>
          <w:lang w:val="pt-BR"/>
        </w:rPr>
        <w:t>/</w:t>
      </w:r>
      <w:r>
        <w:rPr>
          <w:lang w:val="pt-BR"/>
        </w:rPr>
        <w:t>20</w:t>
      </w:r>
      <w:r w:rsidR="0004674F">
        <w:rPr>
          <w:lang w:val="pt-BR"/>
        </w:rPr>
        <w:t>13</w:t>
      </w:r>
      <w:r>
        <w:rPr>
          <w:lang w:val="pt-BR"/>
        </w:rPr>
        <w:t xml:space="preserve"> </w:t>
      </w:r>
      <w:r w:rsidRPr="00F60048">
        <w:rPr>
          <w:lang w:val="pt-BR"/>
        </w:rPr>
        <w:t xml:space="preserve">– </w:t>
      </w:r>
      <w:r w:rsidR="0004674F">
        <w:rPr>
          <w:lang w:val="pt-BR"/>
        </w:rPr>
        <w:t>MAR</w:t>
      </w:r>
      <w:r w:rsidRPr="00F60048">
        <w:rPr>
          <w:lang w:val="pt-BR"/>
        </w:rPr>
        <w:t>/</w:t>
      </w:r>
      <w:r>
        <w:rPr>
          <w:lang w:val="pt-BR"/>
        </w:rPr>
        <w:t>202</w:t>
      </w:r>
      <w:r w:rsidR="0004674F">
        <w:rPr>
          <w:lang w:val="pt-BR"/>
        </w:rPr>
        <w:t>0</w:t>
      </w:r>
    </w:p>
    <w:p w14:paraId="3B729B39" w14:textId="5F62CA03" w:rsidR="00CC46A0" w:rsidRPr="000606AB" w:rsidRDefault="00223855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Planejamento de Testes baseado em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Stories apoiando o time </w:t>
      </w:r>
      <w:r w:rsidR="00871461">
        <w:rPr>
          <w:lang w:val="pt-BR"/>
        </w:rPr>
        <w:t xml:space="preserve">nos cenários necessários e considerados para aprovação o que ajudou a equipe </w:t>
      </w:r>
      <w:r w:rsidR="00130453">
        <w:rPr>
          <w:lang w:val="pt-BR"/>
        </w:rPr>
        <w:t>criar testes unitários</w:t>
      </w:r>
      <w:r w:rsidR="000902DC">
        <w:rPr>
          <w:lang w:val="pt-BR"/>
        </w:rPr>
        <w:t xml:space="preserve"> na cobertura de testes.</w:t>
      </w:r>
    </w:p>
    <w:p w14:paraId="36B9A456" w14:textId="2DFFE8C2" w:rsidR="00CC46A0" w:rsidRDefault="00402A60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0902DC">
        <w:rPr>
          <w:lang w:val="pt-BR"/>
        </w:rPr>
        <w:t xml:space="preserve">mplementação de automação de testes </w:t>
      </w:r>
      <w:r>
        <w:rPr>
          <w:lang w:val="pt-BR"/>
        </w:rPr>
        <w:t>Web</w:t>
      </w:r>
      <w:r w:rsidR="0010693B">
        <w:rPr>
          <w:lang w:val="pt-BR"/>
        </w:rPr>
        <w:t xml:space="preserve"> utilizando Java e </w:t>
      </w:r>
      <w:proofErr w:type="spellStart"/>
      <w:r w:rsidR="0010693B">
        <w:rPr>
          <w:lang w:val="pt-BR"/>
        </w:rPr>
        <w:t>Selenium</w:t>
      </w:r>
      <w:proofErr w:type="spellEnd"/>
      <w:r w:rsidR="005314C1">
        <w:rPr>
          <w:lang w:val="pt-BR"/>
        </w:rPr>
        <w:t xml:space="preserve"> em aplicação E</w:t>
      </w:r>
      <w:r>
        <w:rPr>
          <w:lang w:val="pt-BR"/>
        </w:rPr>
        <w:t>-</w:t>
      </w:r>
      <w:r w:rsidR="005314C1">
        <w:rPr>
          <w:lang w:val="pt-BR"/>
        </w:rPr>
        <w:t>commerce.</w:t>
      </w:r>
    </w:p>
    <w:p w14:paraId="297C8C3A" w14:textId="1445BBD8" w:rsidR="00511CC8" w:rsidRPr="000606AB" w:rsidRDefault="006016E2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S</w:t>
      </w:r>
      <w:r w:rsidR="00511CC8">
        <w:rPr>
          <w:lang w:val="pt-BR"/>
        </w:rPr>
        <w:t xml:space="preserve">olução para </w:t>
      </w:r>
      <w:r w:rsidR="00803A60">
        <w:rPr>
          <w:lang w:val="pt-BR"/>
        </w:rPr>
        <w:t xml:space="preserve">a </w:t>
      </w:r>
      <w:r w:rsidR="00511CC8">
        <w:rPr>
          <w:lang w:val="pt-BR"/>
        </w:rPr>
        <w:t>automação</w:t>
      </w:r>
      <w:r w:rsidR="00803A60">
        <w:rPr>
          <w:lang w:val="pt-BR"/>
        </w:rPr>
        <w:t xml:space="preserve"> lidar com os </w:t>
      </w:r>
      <w:proofErr w:type="spellStart"/>
      <w:r w:rsidR="00511CC8">
        <w:rPr>
          <w:lang w:val="pt-BR"/>
        </w:rPr>
        <w:t>captcha</w:t>
      </w:r>
      <w:proofErr w:type="spellEnd"/>
      <w:r w:rsidR="00511CC8">
        <w:rPr>
          <w:lang w:val="pt-BR"/>
        </w:rPr>
        <w:t xml:space="preserve"> nas telas de login, desbloqueando um gap identificado numa reunião de Retrospectiva.</w:t>
      </w:r>
    </w:p>
    <w:p w14:paraId="0AE24DCA" w14:textId="3392D104" w:rsidR="00CC46A0" w:rsidRPr="000606AB" w:rsidRDefault="00803A60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T</w:t>
      </w:r>
      <w:r w:rsidR="005314C1">
        <w:rPr>
          <w:lang w:val="pt-BR"/>
        </w:rPr>
        <w:t xml:space="preserve">estes </w:t>
      </w:r>
      <w:r w:rsidR="0053077C">
        <w:rPr>
          <w:lang w:val="pt-BR"/>
        </w:rPr>
        <w:t>via Banco</w:t>
      </w:r>
      <w:r w:rsidR="005314C1">
        <w:rPr>
          <w:lang w:val="pt-BR"/>
        </w:rPr>
        <w:t xml:space="preserve"> de Dados</w:t>
      </w:r>
      <w:r>
        <w:rPr>
          <w:lang w:val="pt-BR"/>
        </w:rPr>
        <w:t xml:space="preserve"> como,</w:t>
      </w:r>
      <w:r w:rsidR="005314C1">
        <w:rPr>
          <w:lang w:val="pt-BR"/>
        </w:rPr>
        <w:t xml:space="preserve"> </w:t>
      </w:r>
      <w:r w:rsidR="00BA11AE">
        <w:rPr>
          <w:lang w:val="pt-BR"/>
        </w:rPr>
        <w:t>PLSQL, MSSQL</w:t>
      </w:r>
      <w:r w:rsidR="00D63A6B">
        <w:rPr>
          <w:lang w:val="pt-BR"/>
        </w:rPr>
        <w:t xml:space="preserve"> e </w:t>
      </w:r>
      <w:proofErr w:type="spellStart"/>
      <w:r w:rsidR="00D63A6B">
        <w:rPr>
          <w:lang w:val="pt-BR"/>
        </w:rPr>
        <w:t>MongoDB</w:t>
      </w:r>
      <w:proofErr w:type="spellEnd"/>
      <w:r w:rsidR="00D63A6B">
        <w:rPr>
          <w:lang w:val="pt-BR"/>
        </w:rPr>
        <w:t>, validando consultas e criando massa de dados.</w:t>
      </w:r>
    </w:p>
    <w:p w14:paraId="0F09F841" w14:textId="33459810" w:rsidR="00E67D7F" w:rsidRDefault="00E371B6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Utilização do</w:t>
      </w:r>
      <w:r w:rsidR="00E67D7F">
        <w:rPr>
          <w:lang w:val="pt-BR"/>
        </w:rPr>
        <w:t xml:space="preserve"> Jenkins para acompanhar CI/CD </w:t>
      </w:r>
      <w:r w:rsidR="002E2371">
        <w:rPr>
          <w:lang w:val="pt-BR"/>
        </w:rPr>
        <w:t xml:space="preserve">e realizar </w:t>
      </w:r>
      <w:proofErr w:type="spellStart"/>
      <w:r w:rsidR="002E2371">
        <w:rPr>
          <w:lang w:val="pt-BR"/>
        </w:rPr>
        <w:t>deploys</w:t>
      </w:r>
      <w:proofErr w:type="spellEnd"/>
      <w:r w:rsidR="002E2371">
        <w:rPr>
          <w:lang w:val="pt-BR"/>
        </w:rPr>
        <w:t xml:space="preserve"> nos ambientes de QA.</w:t>
      </w:r>
    </w:p>
    <w:p w14:paraId="52ED88A7" w14:textId="46AFAB73" w:rsidR="00BA11AE" w:rsidRPr="000606AB" w:rsidRDefault="00E371B6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T</w:t>
      </w:r>
      <w:r w:rsidR="00BA11AE">
        <w:rPr>
          <w:lang w:val="pt-BR"/>
        </w:rPr>
        <w:t xml:space="preserve">estes </w:t>
      </w:r>
      <w:r w:rsidR="007E7987">
        <w:rPr>
          <w:lang w:val="pt-BR"/>
        </w:rPr>
        <w:t xml:space="preserve">de API utilizando </w:t>
      </w:r>
      <w:proofErr w:type="spellStart"/>
      <w:r w:rsidR="007E7987">
        <w:rPr>
          <w:lang w:val="pt-BR"/>
        </w:rPr>
        <w:t>Postman</w:t>
      </w:r>
      <w:proofErr w:type="spellEnd"/>
      <w:r w:rsidR="007E7987">
        <w:rPr>
          <w:lang w:val="pt-BR"/>
        </w:rPr>
        <w:t xml:space="preserve"> validando aplicações especificas para obter informações </w:t>
      </w:r>
      <w:r>
        <w:rPr>
          <w:lang w:val="pt-BR"/>
        </w:rPr>
        <w:t>para massa de dados da automação.</w:t>
      </w:r>
    </w:p>
    <w:p w14:paraId="6AF3842C" w14:textId="2C200434" w:rsidR="00CC46A0" w:rsidRDefault="001D04CC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Ministração</w:t>
      </w:r>
      <w:r w:rsidR="00CC46A0">
        <w:rPr>
          <w:lang w:val="pt-BR"/>
        </w:rPr>
        <w:t xml:space="preserve"> palestras </w:t>
      </w:r>
      <w:r w:rsidR="00BA1AEA">
        <w:rPr>
          <w:lang w:val="pt-BR"/>
        </w:rPr>
        <w:t xml:space="preserve">internamente </w:t>
      </w:r>
      <w:r>
        <w:rPr>
          <w:lang w:val="pt-BR"/>
        </w:rPr>
        <w:t>sobre o tema de</w:t>
      </w:r>
      <w:r w:rsidR="00BA1AEA">
        <w:rPr>
          <w:lang w:val="pt-BR"/>
        </w:rPr>
        <w:t xml:space="preserve"> </w:t>
      </w:r>
      <w:r w:rsidR="00F823FD">
        <w:rPr>
          <w:lang w:val="pt-BR"/>
        </w:rPr>
        <w:t xml:space="preserve">automação web com </w:t>
      </w:r>
      <w:proofErr w:type="spellStart"/>
      <w:r>
        <w:rPr>
          <w:lang w:val="pt-BR"/>
        </w:rPr>
        <w:t>C</w:t>
      </w:r>
      <w:r w:rsidR="00F823FD">
        <w:rPr>
          <w:lang w:val="pt-BR"/>
        </w:rPr>
        <w:t>ucumber</w:t>
      </w:r>
      <w:proofErr w:type="spellEnd"/>
      <w:r w:rsidR="00F823FD">
        <w:rPr>
          <w:lang w:val="pt-BR"/>
        </w:rPr>
        <w:t xml:space="preserve"> e </w:t>
      </w:r>
      <w:proofErr w:type="spellStart"/>
      <w:r w:rsidR="00F823FD">
        <w:rPr>
          <w:lang w:val="pt-BR"/>
        </w:rPr>
        <w:t>Selenium</w:t>
      </w:r>
      <w:proofErr w:type="spellEnd"/>
      <w:r w:rsidR="00F823FD">
        <w:rPr>
          <w:lang w:val="pt-BR"/>
        </w:rPr>
        <w:t xml:space="preserve"> </w:t>
      </w:r>
      <w:proofErr w:type="spellStart"/>
      <w:r w:rsidR="00F823FD">
        <w:rPr>
          <w:lang w:val="pt-BR"/>
        </w:rPr>
        <w:t>Webdriver</w:t>
      </w:r>
      <w:proofErr w:type="spellEnd"/>
      <w:r>
        <w:rPr>
          <w:lang w:val="pt-BR"/>
        </w:rPr>
        <w:t xml:space="preserve">, disseminando a cultura e </w:t>
      </w:r>
      <w:r w:rsidR="00782ACA">
        <w:rPr>
          <w:lang w:val="pt-BR"/>
        </w:rPr>
        <w:t>avaliando o impacto</w:t>
      </w:r>
      <w:r>
        <w:rPr>
          <w:lang w:val="pt-BR"/>
        </w:rPr>
        <w:t xml:space="preserve"> d</w:t>
      </w:r>
      <w:r w:rsidR="00782ACA">
        <w:rPr>
          <w:lang w:val="pt-BR"/>
        </w:rPr>
        <w:t>a</w:t>
      </w:r>
      <w:r>
        <w:rPr>
          <w:lang w:val="pt-BR"/>
        </w:rPr>
        <w:t xml:space="preserve"> automação de testes </w:t>
      </w:r>
      <w:r w:rsidR="00782ACA">
        <w:rPr>
          <w:lang w:val="pt-BR"/>
        </w:rPr>
        <w:t>na Qualidade do Software;</w:t>
      </w:r>
    </w:p>
    <w:p w14:paraId="1B227017" w14:textId="5DF649AB" w:rsidR="00CC46A0" w:rsidRDefault="00782ACA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Utilização do</w:t>
      </w:r>
      <w:r w:rsidR="0084578C">
        <w:rPr>
          <w:lang w:val="pt-BR"/>
        </w:rPr>
        <w:t xml:space="preserve"> </w:t>
      </w:r>
      <w:proofErr w:type="spellStart"/>
      <w:r w:rsidR="0084578C">
        <w:rPr>
          <w:lang w:val="pt-BR"/>
        </w:rPr>
        <w:t>Jira</w:t>
      </w:r>
      <w:proofErr w:type="spellEnd"/>
      <w:r w:rsidR="0084578C">
        <w:rPr>
          <w:lang w:val="pt-BR"/>
        </w:rPr>
        <w:t xml:space="preserve"> para gerenciar o projeto e as </w:t>
      </w:r>
      <w:proofErr w:type="spellStart"/>
      <w:r w:rsidR="0084578C">
        <w:rPr>
          <w:lang w:val="pt-BR"/>
        </w:rPr>
        <w:t>task</w:t>
      </w:r>
      <w:proofErr w:type="spellEnd"/>
      <w:r w:rsidR="0084578C">
        <w:rPr>
          <w:lang w:val="pt-BR"/>
        </w:rPr>
        <w:t xml:space="preserve"> junto ao time, na ausência de Scrum Master, foi responsável por conduzir reuniões </w:t>
      </w:r>
      <w:r w:rsidR="00A50D99">
        <w:rPr>
          <w:lang w:val="pt-BR"/>
        </w:rPr>
        <w:t xml:space="preserve">diárias e repassar as informações para os </w:t>
      </w:r>
      <w:r w:rsidR="0053077C">
        <w:rPr>
          <w:lang w:val="pt-BR"/>
        </w:rPr>
        <w:t>líderes</w:t>
      </w:r>
      <w:r w:rsidR="00CC46A0">
        <w:rPr>
          <w:lang w:val="pt-BR"/>
        </w:rPr>
        <w:t>.</w:t>
      </w:r>
    </w:p>
    <w:p w14:paraId="402E610F" w14:textId="4A4F365E" w:rsidR="00CC46A0" w:rsidRDefault="008A5971" w:rsidP="006E12F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Reconhecimentos</w:t>
      </w:r>
      <w:r w:rsidR="000E2BF6">
        <w:rPr>
          <w:lang w:val="pt-BR"/>
        </w:rPr>
        <w:t xml:space="preserve"> de Equipe </w:t>
      </w:r>
      <w:r>
        <w:rPr>
          <w:lang w:val="pt-BR"/>
        </w:rPr>
        <w:t>D</w:t>
      </w:r>
      <w:r w:rsidR="000E2BF6">
        <w:rPr>
          <w:lang w:val="pt-BR"/>
        </w:rPr>
        <w:t>estaque, pelos projetos de reestruturação de E-Commerce e outro de Telecom</w:t>
      </w:r>
      <w:r w:rsidR="00420246">
        <w:rPr>
          <w:lang w:val="pt-BR"/>
        </w:rPr>
        <w:t>unicações.</w:t>
      </w:r>
    </w:p>
    <w:p w14:paraId="0CEB2535" w14:textId="5BBADB10" w:rsidR="0094073B" w:rsidRDefault="0094073B" w:rsidP="0094073B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Monitoramento da aplicação utilizando ELK (</w:t>
      </w:r>
      <w:proofErr w:type="spellStart"/>
      <w:r>
        <w:rPr>
          <w:lang w:val="pt-BR"/>
        </w:rPr>
        <w:t>ElasticSearch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Logstash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Kibana</w:t>
      </w:r>
      <w:proofErr w:type="spellEnd"/>
      <w:r>
        <w:rPr>
          <w:lang w:val="pt-BR"/>
        </w:rPr>
        <w:t>).</w:t>
      </w:r>
    </w:p>
    <w:p w14:paraId="2F74E970" w14:textId="762DFB19" w:rsidR="00E911DB" w:rsidRPr="00E911DB" w:rsidRDefault="00E911DB" w:rsidP="00E911DB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Versionamento com GIT, GitHub e </w:t>
      </w:r>
      <w:proofErr w:type="spellStart"/>
      <w:r>
        <w:rPr>
          <w:lang w:val="pt-BR"/>
        </w:rPr>
        <w:t>Jira</w:t>
      </w:r>
      <w:proofErr w:type="spellEnd"/>
      <w:r>
        <w:rPr>
          <w:lang w:val="pt-BR"/>
        </w:rPr>
        <w:t>.</w:t>
      </w:r>
    </w:p>
    <w:p w14:paraId="21491D06" w14:textId="77777777" w:rsidR="0094073B" w:rsidRPr="00420246" w:rsidRDefault="0094073B" w:rsidP="0094073B">
      <w:pPr>
        <w:pStyle w:val="PargrafodaLista"/>
        <w:jc w:val="both"/>
        <w:rPr>
          <w:lang w:val="pt-BR"/>
        </w:rPr>
      </w:pPr>
    </w:p>
    <w:p w14:paraId="5E8E8ED4" w14:textId="5BC66AFB" w:rsidR="005A1B14" w:rsidRPr="00F60048" w:rsidRDefault="00420246">
      <w:pPr>
        <w:pStyle w:val="Ttulo1"/>
        <w:rPr>
          <w:lang w:val="pt-BR"/>
        </w:rPr>
      </w:pPr>
      <w:r>
        <w:rPr>
          <w:lang w:val="pt-BR"/>
        </w:rPr>
        <w:lastRenderedPageBreak/>
        <w:t>EDUCAÇÃO</w:t>
      </w:r>
    </w:p>
    <w:p w14:paraId="1E0A3814" w14:textId="513A4D93" w:rsidR="005A1B14" w:rsidRPr="00F60048" w:rsidRDefault="00420246">
      <w:pPr>
        <w:rPr>
          <w:lang w:val="pt-BR"/>
        </w:rPr>
      </w:pPr>
      <w:r>
        <w:rPr>
          <w:b/>
          <w:lang w:val="pt-BR"/>
        </w:rPr>
        <w:t xml:space="preserve">Universidade Anhanguera Educacional </w:t>
      </w:r>
    </w:p>
    <w:p w14:paraId="091621AC" w14:textId="1CD891DA" w:rsidR="005A1B14" w:rsidRDefault="00420246">
      <w:pPr>
        <w:rPr>
          <w:lang w:val="pt-BR"/>
        </w:rPr>
      </w:pPr>
      <w:r>
        <w:rPr>
          <w:lang w:val="pt-BR"/>
        </w:rPr>
        <w:t>Engenharia de Software – Qualidade de Software</w:t>
      </w:r>
      <w:r w:rsidRPr="00F60048">
        <w:rPr>
          <w:lang w:val="pt-BR"/>
        </w:rPr>
        <w:t xml:space="preserve"> / </w:t>
      </w:r>
      <w:r w:rsidR="00D01DE1">
        <w:rPr>
          <w:lang w:val="pt-BR"/>
        </w:rPr>
        <w:t>Especialização</w:t>
      </w:r>
      <w:r w:rsidR="007D66EE" w:rsidRPr="00F60048">
        <w:rPr>
          <w:lang w:val="pt-BR"/>
        </w:rPr>
        <w:t xml:space="preserve"> </w:t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7D66EE">
        <w:rPr>
          <w:rFonts w:ascii="Segoe UI Emoji" w:hAnsi="Segoe UI Emoji" w:cs="Segoe UI Emoji"/>
          <w:lang w:val="pt-BR"/>
        </w:rPr>
        <w:t>📅</w:t>
      </w:r>
      <w:r w:rsidRPr="00F60048">
        <w:rPr>
          <w:lang w:val="pt-BR"/>
        </w:rPr>
        <w:t xml:space="preserve"> </w:t>
      </w:r>
      <w:r w:rsidR="00343556">
        <w:rPr>
          <w:lang w:val="pt-BR"/>
        </w:rPr>
        <w:t>20</w:t>
      </w:r>
      <w:r w:rsidR="00C50A9C">
        <w:rPr>
          <w:lang w:val="pt-BR"/>
        </w:rPr>
        <w:t>23</w:t>
      </w:r>
      <w:r w:rsidRPr="00F60048">
        <w:rPr>
          <w:lang w:val="pt-BR"/>
        </w:rPr>
        <w:t xml:space="preserve"> – </w:t>
      </w:r>
      <w:r w:rsidR="00343556">
        <w:rPr>
          <w:lang w:val="pt-BR"/>
        </w:rPr>
        <w:t>202</w:t>
      </w:r>
      <w:r w:rsidR="00C50A9C">
        <w:rPr>
          <w:lang w:val="pt-BR"/>
        </w:rPr>
        <w:t>4</w:t>
      </w:r>
    </w:p>
    <w:p w14:paraId="765E3761" w14:textId="77777777" w:rsidR="00742C7D" w:rsidRPr="00F60048" w:rsidRDefault="00742C7D" w:rsidP="00742C7D">
      <w:pPr>
        <w:rPr>
          <w:lang w:val="pt-BR"/>
        </w:rPr>
      </w:pPr>
      <w:r>
        <w:rPr>
          <w:b/>
          <w:lang w:val="pt-BR"/>
        </w:rPr>
        <w:t xml:space="preserve">Universidade Anhanguera Educacional </w:t>
      </w:r>
    </w:p>
    <w:p w14:paraId="48CCDD9A" w14:textId="1EF05AC6" w:rsidR="00742C7D" w:rsidRPr="00F60048" w:rsidRDefault="00742C7D">
      <w:pPr>
        <w:rPr>
          <w:lang w:val="pt-BR"/>
        </w:rPr>
      </w:pPr>
      <w:r>
        <w:rPr>
          <w:lang w:val="pt-BR"/>
        </w:rPr>
        <w:t>Ciência da Computação</w:t>
      </w:r>
      <w:r w:rsidRPr="00F60048">
        <w:rPr>
          <w:lang w:val="pt-BR"/>
        </w:rPr>
        <w:t xml:space="preserve"> / </w:t>
      </w:r>
      <w:r w:rsidR="007D66EE">
        <w:rPr>
          <w:lang w:val="pt-BR"/>
        </w:rPr>
        <w:t>Bacharel</w:t>
      </w:r>
      <w:r w:rsidR="007D66EE" w:rsidRPr="00F60048">
        <w:rPr>
          <w:lang w:val="pt-BR"/>
        </w:rPr>
        <w:t xml:space="preserve"> </w:t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C50A9C">
        <w:rPr>
          <w:lang w:val="pt-BR"/>
        </w:rPr>
        <w:tab/>
      </w:r>
      <w:r w:rsidR="007D66EE">
        <w:rPr>
          <w:rFonts w:ascii="Segoe UI Emoji" w:hAnsi="Segoe UI Emoji" w:cs="Segoe UI Emoji"/>
          <w:lang w:val="pt-BR"/>
        </w:rPr>
        <w:t>📅</w:t>
      </w:r>
      <w:r w:rsidRPr="00F60048">
        <w:rPr>
          <w:lang w:val="pt-BR"/>
        </w:rPr>
        <w:t xml:space="preserve"> </w:t>
      </w:r>
      <w:r>
        <w:rPr>
          <w:lang w:val="pt-BR"/>
        </w:rPr>
        <w:t>2013</w:t>
      </w:r>
      <w:r w:rsidRPr="00F60048">
        <w:rPr>
          <w:lang w:val="pt-BR"/>
        </w:rPr>
        <w:t xml:space="preserve"> – </w:t>
      </w:r>
      <w:r>
        <w:rPr>
          <w:lang w:val="pt-BR"/>
        </w:rPr>
        <w:t>2020</w:t>
      </w:r>
    </w:p>
    <w:p w14:paraId="1E5CD442" w14:textId="0AA0975C" w:rsidR="005A1B14" w:rsidRPr="00ED42EF" w:rsidRDefault="00003100">
      <w:pPr>
        <w:pStyle w:val="Ttulo1"/>
        <w:rPr>
          <w:lang w:val="pt-BR"/>
        </w:rPr>
      </w:pPr>
      <w:r>
        <w:rPr>
          <w:lang w:val="pt-BR"/>
        </w:rPr>
        <w:t>HABILIDADES</w:t>
      </w:r>
    </w:p>
    <w:p w14:paraId="6A47A44B" w14:textId="34FB6FE8" w:rsidR="005A1B14" w:rsidRPr="00251CB1" w:rsidRDefault="00000000" w:rsidP="005766B3">
      <w:pPr>
        <w:pStyle w:val="PargrafodaLista"/>
        <w:numPr>
          <w:ilvl w:val="0"/>
          <w:numId w:val="11"/>
        </w:numPr>
      </w:pPr>
      <w:proofErr w:type="spellStart"/>
      <w:r w:rsidRPr="00251CB1">
        <w:t>Linguagens</w:t>
      </w:r>
      <w:proofErr w:type="spellEnd"/>
      <w:r w:rsidRPr="00251CB1">
        <w:t>: Java</w:t>
      </w:r>
      <w:r w:rsidR="005B755B" w:rsidRPr="00251CB1">
        <w:t xml:space="preserve">, </w:t>
      </w:r>
      <w:r w:rsidR="00C50A9C" w:rsidRPr="00251CB1">
        <w:t>C#</w:t>
      </w:r>
      <w:r w:rsidR="009A2861" w:rsidRPr="00251CB1">
        <w:t>.</w:t>
      </w:r>
    </w:p>
    <w:p w14:paraId="5976B38D" w14:textId="1199CC67" w:rsidR="005A1B14" w:rsidRPr="00ED42EF" w:rsidRDefault="00000000" w:rsidP="005766B3">
      <w:pPr>
        <w:pStyle w:val="PargrafodaLista"/>
        <w:numPr>
          <w:ilvl w:val="0"/>
          <w:numId w:val="11"/>
        </w:numPr>
      </w:pPr>
      <w:r w:rsidRPr="00ED42EF">
        <w:t>Frameworks/</w:t>
      </w:r>
      <w:proofErr w:type="spellStart"/>
      <w:r w:rsidRPr="00ED42EF">
        <w:t>Bibliotecas</w:t>
      </w:r>
      <w:proofErr w:type="spellEnd"/>
      <w:r w:rsidR="00ED42EF" w:rsidRPr="00ED42EF">
        <w:t>: Selenium, Cucumber,</w:t>
      </w:r>
      <w:r w:rsidR="005B755B">
        <w:t xml:space="preserve"> </w:t>
      </w:r>
      <w:r w:rsidR="00251CB1">
        <w:t xml:space="preserve">WebDriver, </w:t>
      </w:r>
      <w:proofErr w:type="spellStart"/>
      <w:r w:rsidR="00251CB1">
        <w:t>NUnit</w:t>
      </w:r>
      <w:proofErr w:type="spellEnd"/>
      <w:r w:rsidR="00251CB1">
        <w:t>, J</w:t>
      </w:r>
      <w:r w:rsidR="00707422">
        <w:t>u</w:t>
      </w:r>
      <w:r w:rsidR="00251CB1">
        <w:t>nit</w:t>
      </w:r>
      <w:r w:rsidR="00707422">
        <w:t xml:space="preserve">, </w:t>
      </w:r>
      <w:r w:rsidR="001A649A">
        <w:t>TestNG</w:t>
      </w:r>
      <w:r w:rsidR="00AC33F5">
        <w:t>.</w:t>
      </w:r>
    </w:p>
    <w:p w14:paraId="39D30E0D" w14:textId="7D8895CE" w:rsidR="005A1B14" w:rsidRPr="00973915" w:rsidRDefault="00000000" w:rsidP="005766B3">
      <w:pPr>
        <w:pStyle w:val="PargrafodaLista"/>
        <w:numPr>
          <w:ilvl w:val="0"/>
          <w:numId w:val="11"/>
        </w:numPr>
      </w:pPr>
      <w:proofErr w:type="spellStart"/>
      <w:r w:rsidRPr="00973915">
        <w:t>Bancos</w:t>
      </w:r>
      <w:proofErr w:type="spellEnd"/>
      <w:r w:rsidRPr="00973915">
        <w:t xml:space="preserve"> e Tech: MongoDB, </w:t>
      </w:r>
      <w:r w:rsidR="001A649A" w:rsidRPr="00973915">
        <w:t>PLSQL MSSQ</w:t>
      </w:r>
      <w:r w:rsidR="00C77DC9">
        <w:t>L</w:t>
      </w:r>
      <w:r w:rsidR="001A649A" w:rsidRPr="00973915">
        <w:t>, Linux</w:t>
      </w:r>
      <w:r w:rsidR="00973915" w:rsidRPr="00973915">
        <w:t>, PowerShell</w:t>
      </w:r>
      <w:r w:rsidRPr="00973915">
        <w:t>.</w:t>
      </w:r>
    </w:p>
    <w:p w14:paraId="70CEDCCA" w14:textId="73AF3058" w:rsidR="005A1B14" w:rsidRPr="00C77DC9" w:rsidRDefault="00000000" w:rsidP="005766B3">
      <w:pPr>
        <w:pStyle w:val="PargrafodaLista"/>
        <w:numPr>
          <w:ilvl w:val="0"/>
          <w:numId w:val="11"/>
        </w:numPr>
      </w:pPr>
      <w:r w:rsidRPr="00C77DC9">
        <w:t>Ferramentas/DevOps: Git, Jenkins, Kubernetes,</w:t>
      </w:r>
      <w:r w:rsidR="00973915" w:rsidRPr="00C77DC9">
        <w:t xml:space="preserve"> Docker, </w:t>
      </w:r>
      <w:proofErr w:type="spellStart"/>
      <w:r w:rsidR="00C77DC9" w:rsidRPr="00C77DC9">
        <w:t>ElasticSearch</w:t>
      </w:r>
      <w:proofErr w:type="spellEnd"/>
      <w:r w:rsidR="00C77DC9" w:rsidRPr="00C77DC9">
        <w:t>, G</w:t>
      </w:r>
      <w:r w:rsidR="00C77DC9">
        <w:t>itLab, Azure DevOps</w:t>
      </w:r>
      <w:r w:rsidR="00AC33F5">
        <w:t>.</w:t>
      </w:r>
    </w:p>
    <w:p w14:paraId="4AF929F1" w14:textId="330037A2" w:rsidR="005A1B14" w:rsidRPr="00C77DC9" w:rsidRDefault="00E768EC">
      <w:pPr>
        <w:pStyle w:val="Ttulo1"/>
      </w:pPr>
      <w:r>
        <w:t>CONQUISTAS</w:t>
      </w:r>
    </w:p>
    <w:p w14:paraId="53CAE66E" w14:textId="7688F5B1" w:rsidR="005A1B14" w:rsidRDefault="009B54FC" w:rsidP="006E12F5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E768EC">
        <w:rPr>
          <w:b/>
          <w:bCs/>
          <w:lang w:val="pt-BR"/>
        </w:rPr>
        <w:t xml:space="preserve">Atitude </w:t>
      </w:r>
      <w:r w:rsidR="00E768EC" w:rsidRPr="00E768EC">
        <w:rPr>
          <w:b/>
          <w:bCs/>
          <w:lang w:val="pt-BR"/>
        </w:rPr>
        <w:t>Sustentável</w:t>
      </w:r>
      <w:r>
        <w:rPr>
          <w:lang w:val="pt-BR"/>
        </w:rPr>
        <w:t xml:space="preserve"> - </w:t>
      </w:r>
      <w:r w:rsidR="00E768EC" w:rsidRPr="00E768EC">
        <w:rPr>
          <w:lang w:val="pt-BR"/>
        </w:rPr>
        <w:t>Contribuí para a implantação e o ensino da Língua Brasileira de Sinais (LIBRAS), segunda língua oficial do Brasil, na empresa CI&amp;T, por meio de grupos de estudo.</w:t>
      </w:r>
      <w:r w:rsidR="00E768EC" w:rsidRPr="00E768EC">
        <w:rPr>
          <w:lang w:val="pt-BR"/>
        </w:rPr>
        <w:br/>
        <w:t>Esses grupos permanecem ativos na empresa até hoje.</w:t>
      </w:r>
    </w:p>
    <w:p w14:paraId="71128049" w14:textId="763E7E08" w:rsidR="002E0022" w:rsidRDefault="002E0022" w:rsidP="006E12F5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b/>
          <w:bCs/>
          <w:lang w:val="pt-BR"/>
        </w:rPr>
        <w:t xml:space="preserve">Equipe Destaque 2014 </w:t>
      </w:r>
      <w:r w:rsidRPr="00102C87">
        <w:rPr>
          <w:lang w:val="pt-BR"/>
        </w:rPr>
        <w:t xml:space="preserve">- </w:t>
      </w:r>
      <w:r w:rsidR="00102C87" w:rsidRPr="00102C87">
        <w:rPr>
          <w:lang w:val="pt-BR"/>
        </w:rPr>
        <w:t>Trabalho em equipe com o cliente, projeto entregue com excelente qualidade. Tratava-se de um projeto de Logística Reversa para um grande cliente com atuação em todo o Brasil. Nossa missão foi desenvolver um sistema para o cliente e seus parceiros, controlando todo o ciclo de vida do produto — desde sua chegada na logística reversa, passando por reparos, até o retorno ao cliente.</w:t>
      </w:r>
      <w:r w:rsidR="00102C87" w:rsidRPr="00102C87">
        <w:rPr>
          <w:lang w:val="pt-BR"/>
        </w:rPr>
        <w:br/>
        <w:t>Essa missão foi amplamente reconhecida internamente e gerou grande valor para o cliente. Fomos premiados como Equipe Destaque, devido aos desafios enfrentados, à adoção de novas tecnologias e à qualidade do trabalho em conjunto.</w:t>
      </w:r>
    </w:p>
    <w:p w14:paraId="28974F01" w14:textId="7635DCE1" w:rsidR="00F523F1" w:rsidRPr="00F523F1" w:rsidRDefault="00FD7BFE" w:rsidP="006E12F5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FD7BFE">
        <w:rPr>
          <w:b/>
          <w:bCs/>
          <w:lang w:val="pt-BR"/>
        </w:rPr>
        <w:t>Equipe Destaque 2016 – 2017</w:t>
      </w:r>
      <w:r>
        <w:rPr>
          <w:lang w:val="pt-BR"/>
        </w:rPr>
        <w:t xml:space="preserve"> - </w:t>
      </w:r>
      <w:r w:rsidR="00F523F1" w:rsidRPr="00F523F1">
        <w:rPr>
          <w:lang w:val="pt-BR"/>
        </w:rPr>
        <w:t>Um grande desafio em 2016, no qual tivemos a missão de criar uma plataforma de e-commerce para um importante varejista de artigos esportivos. Essa nova plataforma seria utilizada em toda a América Latina, em países como Argentina e México.</w:t>
      </w:r>
      <w:r w:rsidR="00F523F1" w:rsidRPr="00F523F1">
        <w:rPr>
          <w:lang w:val="pt-BR"/>
        </w:rPr>
        <w:br/>
        <w:t xml:space="preserve">Para tornar o desafio ainda maior, trabalhamos com novas tecnologias e novos processos, como </w:t>
      </w:r>
      <w:proofErr w:type="spellStart"/>
      <w:r w:rsidR="00F523F1" w:rsidRPr="00F523F1">
        <w:rPr>
          <w:lang w:val="pt-BR"/>
        </w:rPr>
        <w:t>DevOps</w:t>
      </w:r>
      <w:proofErr w:type="spellEnd"/>
      <w:r w:rsidR="00F523F1" w:rsidRPr="00F523F1">
        <w:rPr>
          <w:lang w:val="pt-BR"/>
        </w:rPr>
        <w:t xml:space="preserve"> e integração contínua. O objetivo era garantir o suporte a toda a operação e, ao mesmo tempo, permitir atualizações diárias com melhorias constantes, sem retenção de código.</w:t>
      </w:r>
    </w:p>
    <w:p w14:paraId="4FBE96A7" w14:textId="29EE994A" w:rsidR="00F523F1" w:rsidRPr="00F523F1" w:rsidRDefault="00F523F1" w:rsidP="006E12F5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F523F1">
        <w:rPr>
          <w:lang w:val="pt-BR"/>
        </w:rPr>
        <w:t xml:space="preserve">Outro ponto que nos destacou como </w:t>
      </w:r>
      <w:r w:rsidRPr="00F523F1">
        <w:rPr>
          <w:b/>
          <w:bCs/>
          <w:lang w:val="pt-BR"/>
        </w:rPr>
        <w:t>Equipe de Referência</w:t>
      </w:r>
      <w:r w:rsidRPr="00F523F1">
        <w:rPr>
          <w:lang w:val="pt-BR"/>
        </w:rPr>
        <w:t xml:space="preserve"> foi o desempenho na gestão e no controle do projeto. Hoje, somos considerados um projeto referência — técnica, gerencial e arquitetural</w:t>
      </w:r>
      <w:r>
        <w:rPr>
          <w:lang w:val="pt-BR"/>
        </w:rPr>
        <w:t xml:space="preserve"> </w:t>
      </w:r>
      <w:r w:rsidRPr="00F523F1">
        <w:rPr>
          <w:lang w:val="pt-BR"/>
        </w:rPr>
        <w:t>— dentro da empresa, apoiando diversos outros times a alcançarem resultados igualmente satisfatórios mesmo diante de adversidades.</w:t>
      </w:r>
    </w:p>
    <w:p w14:paraId="67EF2498" w14:textId="5DA674D6" w:rsidR="00102C87" w:rsidRPr="00FD7BFE" w:rsidRDefault="00102C87" w:rsidP="00F523F1">
      <w:pPr>
        <w:pStyle w:val="PargrafodaLista"/>
        <w:rPr>
          <w:lang w:val="pt-BR"/>
        </w:rPr>
      </w:pPr>
    </w:p>
    <w:sectPr w:rsidR="00102C87" w:rsidRPr="00FD7BFE" w:rsidSect="00D43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52211"/>
    <w:multiLevelType w:val="hybridMultilevel"/>
    <w:tmpl w:val="3E940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5F2"/>
    <w:multiLevelType w:val="hybridMultilevel"/>
    <w:tmpl w:val="DAA0ED78"/>
    <w:lvl w:ilvl="0" w:tplc="F6863D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06DE5"/>
    <w:multiLevelType w:val="hybridMultilevel"/>
    <w:tmpl w:val="61067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45056"/>
    <w:multiLevelType w:val="hybridMultilevel"/>
    <w:tmpl w:val="512C5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557992">
    <w:abstractNumId w:val="8"/>
  </w:num>
  <w:num w:numId="2" w16cid:durableId="804935335">
    <w:abstractNumId w:val="6"/>
  </w:num>
  <w:num w:numId="3" w16cid:durableId="644895234">
    <w:abstractNumId w:val="5"/>
  </w:num>
  <w:num w:numId="4" w16cid:durableId="1656764872">
    <w:abstractNumId w:val="4"/>
  </w:num>
  <w:num w:numId="5" w16cid:durableId="1857037042">
    <w:abstractNumId w:val="7"/>
  </w:num>
  <w:num w:numId="6" w16cid:durableId="1117329384">
    <w:abstractNumId w:val="3"/>
  </w:num>
  <w:num w:numId="7" w16cid:durableId="1055012660">
    <w:abstractNumId w:val="2"/>
  </w:num>
  <w:num w:numId="8" w16cid:durableId="1201361163">
    <w:abstractNumId w:val="1"/>
  </w:num>
  <w:num w:numId="9" w16cid:durableId="1180705872">
    <w:abstractNumId w:val="0"/>
  </w:num>
  <w:num w:numId="10" w16cid:durableId="54161555">
    <w:abstractNumId w:val="11"/>
  </w:num>
  <w:num w:numId="11" w16cid:durableId="1028485050">
    <w:abstractNumId w:val="12"/>
  </w:num>
  <w:num w:numId="12" w16cid:durableId="2025128158">
    <w:abstractNumId w:val="10"/>
  </w:num>
  <w:num w:numId="13" w16cid:durableId="2035959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00"/>
    <w:rsid w:val="00034616"/>
    <w:rsid w:val="00042185"/>
    <w:rsid w:val="0004674F"/>
    <w:rsid w:val="00047AE6"/>
    <w:rsid w:val="0006063C"/>
    <w:rsid w:val="000606AB"/>
    <w:rsid w:val="00070C12"/>
    <w:rsid w:val="0007134D"/>
    <w:rsid w:val="00074799"/>
    <w:rsid w:val="000902DC"/>
    <w:rsid w:val="000E2BF6"/>
    <w:rsid w:val="00102C87"/>
    <w:rsid w:val="001051EC"/>
    <w:rsid w:val="0010693B"/>
    <w:rsid w:val="00130453"/>
    <w:rsid w:val="0015074B"/>
    <w:rsid w:val="001655FB"/>
    <w:rsid w:val="001A649A"/>
    <w:rsid w:val="001C4137"/>
    <w:rsid w:val="001D04CC"/>
    <w:rsid w:val="001E1BDB"/>
    <w:rsid w:val="001F622C"/>
    <w:rsid w:val="00211561"/>
    <w:rsid w:val="00223855"/>
    <w:rsid w:val="0023712F"/>
    <w:rsid w:val="00251CB1"/>
    <w:rsid w:val="0029639D"/>
    <w:rsid w:val="002D4164"/>
    <w:rsid w:val="002E0022"/>
    <w:rsid w:val="002E2371"/>
    <w:rsid w:val="00300D99"/>
    <w:rsid w:val="00326F90"/>
    <w:rsid w:val="00343556"/>
    <w:rsid w:val="00373695"/>
    <w:rsid w:val="00402A60"/>
    <w:rsid w:val="004033C9"/>
    <w:rsid w:val="00420246"/>
    <w:rsid w:val="0044085D"/>
    <w:rsid w:val="00453CF5"/>
    <w:rsid w:val="004A49BC"/>
    <w:rsid w:val="00511CC8"/>
    <w:rsid w:val="0053077C"/>
    <w:rsid w:val="005314C1"/>
    <w:rsid w:val="0055583A"/>
    <w:rsid w:val="005766B3"/>
    <w:rsid w:val="005955AB"/>
    <w:rsid w:val="005A1B14"/>
    <w:rsid w:val="005B755B"/>
    <w:rsid w:val="005D797A"/>
    <w:rsid w:val="005F2E1F"/>
    <w:rsid w:val="006016E2"/>
    <w:rsid w:val="0067082E"/>
    <w:rsid w:val="00696D7E"/>
    <w:rsid w:val="006B23BC"/>
    <w:rsid w:val="006C1A3B"/>
    <w:rsid w:val="006E12F5"/>
    <w:rsid w:val="006F7DB6"/>
    <w:rsid w:val="00707422"/>
    <w:rsid w:val="00742C7D"/>
    <w:rsid w:val="007747C8"/>
    <w:rsid w:val="00782ACA"/>
    <w:rsid w:val="007A36AF"/>
    <w:rsid w:val="007B19AC"/>
    <w:rsid w:val="007D66EE"/>
    <w:rsid w:val="007E7987"/>
    <w:rsid w:val="00803A60"/>
    <w:rsid w:val="008303E2"/>
    <w:rsid w:val="0084578C"/>
    <w:rsid w:val="00871461"/>
    <w:rsid w:val="0088410A"/>
    <w:rsid w:val="008A5971"/>
    <w:rsid w:val="008A6D3D"/>
    <w:rsid w:val="008F2D51"/>
    <w:rsid w:val="009170CC"/>
    <w:rsid w:val="009173BF"/>
    <w:rsid w:val="0094073B"/>
    <w:rsid w:val="00946EA1"/>
    <w:rsid w:val="009521D1"/>
    <w:rsid w:val="009730D3"/>
    <w:rsid w:val="00973915"/>
    <w:rsid w:val="009A2861"/>
    <w:rsid w:val="009A6793"/>
    <w:rsid w:val="009B1FB9"/>
    <w:rsid w:val="009B54FC"/>
    <w:rsid w:val="009D04E3"/>
    <w:rsid w:val="009F5579"/>
    <w:rsid w:val="00A0059D"/>
    <w:rsid w:val="00A50D99"/>
    <w:rsid w:val="00A940DD"/>
    <w:rsid w:val="00A9637F"/>
    <w:rsid w:val="00AA1D8D"/>
    <w:rsid w:val="00AB3C81"/>
    <w:rsid w:val="00AB678F"/>
    <w:rsid w:val="00AC33F5"/>
    <w:rsid w:val="00AD3210"/>
    <w:rsid w:val="00B360A5"/>
    <w:rsid w:val="00B4521F"/>
    <w:rsid w:val="00B47730"/>
    <w:rsid w:val="00B5424D"/>
    <w:rsid w:val="00B857B1"/>
    <w:rsid w:val="00BA00FE"/>
    <w:rsid w:val="00BA11AE"/>
    <w:rsid w:val="00BA15A3"/>
    <w:rsid w:val="00BA1AEA"/>
    <w:rsid w:val="00BA6F48"/>
    <w:rsid w:val="00BA7CC2"/>
    <w:rsid w:val="00BD0DE1"/>
    <w:rsid w:val="00C03EBF"/>
    <w:rsid w:val="00C1121C"/>
    <w:rsid w:val="00C209AF"/>
    <w:rsid w:val="00C2126D"/>
    <w:rsid w:val="00C26312"/>
    <w:rsid w:val="00C50720"/>
    <w:rsid w:val="00C50A9C"/>
    <w:rsid w:val="00C56465"/>
    <w:rsid w:val="00C57F9E"/>
    <w:rsid w:val="00C77DC9"/>
    <w:rsid w:val="00CB0664"/>
    <w:rsid w:val="00CC46A0"/>
    <w:rsid w:val="00CC6296"/>
    <w:rsid w:val="00CE10A2"/>
    <w:rsid w:val="00D01DE1"/>
    <w:rsid w:val="00D43EE7"/>
    <w:rsid w:val="00D57890"/>
    <w:rsid w:val="00D63A6B"/>
    <w:rsid w:val="00DB2BA9"/>
    <w:rsid w:val="00DB5D53"/>
    <w:rsid w:val="00DD7C23"/>
    <w:rsid w:val="00E05553"/>
    <w:rsid w:val="00E371B6"/>
    <w:rsid w:val="00E37A1F"/>
    <w:rsid w:val="00E67D7F"/>
    <w:rsid w:val="00E768EC"/>
    <w:rsid w:val="00E82BDE"/>
    <w:rsid w:val="00E86914"/>
    <w:rsid w:val="00E911DB"/>
    <w:rsid w:val="00EB4620"/>
    <w:rsid w:val="00EB5C42"/>
    <w:rsid w:val="00ED42EF"/>
    <w:rsid w:val="00F30005"/>
    <w:rsid w:val="00F523F1"/>
    <w:rsid w:val="00F60048"/>
    <w:rsid w:val="00F823FD"/>
    <w:rsid w:val="00F963A1"/>
    <w:rsid w:val="00FC693F"/>
    <w:rsid w:val="00FD0633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695F848-01DD-421F-ADAA-4CD719B4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523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1197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Henrique Chagas Leite</cp:lastModifiedBy>
  <cp:revision>37</cp:revision>
  <dcterms:created xsi:type="dcterms:W3CDTF">2025-05-29T14:29:00Z</dcterms:created>
  <dcterms:modified xsi:type="dcterms:W3CDTF">2025-06-03T19:02:00Z</dcterms:modified>
  <cp:category/>
</cp:coreProperties>
</file>